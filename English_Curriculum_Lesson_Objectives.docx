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English Curriculum - Lesson Objectives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Level</w:t>
            </w:r>
          </w:p>
        </w:tc>
        <w:tc>
          <w:tcPr>
            <w:tcW w:type="dxa" w:w="2160"/>
          </w:tcPr>
          <w:p>
            <w:r>
              <w:t>Skill</w:t>
            </w:r>
          </w:p>
        </w:tc>
        <w:tc>
          <w:tcPr>
            <w:tcW w:type="dxa" w:w="2160"/>
          </w:tcPr>
          <w:p>
            <w:r>
              <w:t>Topic</w:t>
            </w:r>
          </w:p>
        </w:tc>
        <w:tc>
          <w:tcPr>
            <w:tcW w:type="dxa" w:w="2160"/>
          </w:tcPr>
          <w:p>
            <w:r>
              <w:t>Objectives</w:t>
            </w:r>
          </w:p>
        </w:tc>
      </w:tr>
      <w:tr>
        <w:tc>
          <w:tcPr>
            <w:tcW w:type="dxa" w:w="2160"/>
          </w:tcPr>
          <w:p>
            <w:r>
              <w:t>Pre-A1</w:t>
            </w:r>
          </w:p>
        </w:tc>
        <w:tc>
          <w:tcPr>
            <w:tcW w:type="dxa" w:w="2160"/>
          </w:tcPr>
          <w:p>
            <w:r>
              <w:t>Reading</w:t>
            </w:r>
          </w:p>
        </w:tc>
        <w:tc>
          <w:tcPr>
            <w:tcW w:type="dxa" w:w="2160"/>
          </w:tcPr>
          <w:p>
            <w:r>
              <w:t>Animals</w:t>
            </w:r>
          </w:p>
        </w:tc>
        <w:tc>
          <w:tcPr>
            <w:tcW w:type="dxa" w:w="2160"/>
          </w:tcPr>
          <w:p>
            <w:r>
              <w:t>Recognize and name common animals.</w:t>
              <w:br/>
              <w:t>Understand and respond to simple descriptive sentences about animals (e.g., color, size).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Seasons</w:t>
            </w:r>
          </w:p>
        </w:tc>
        <w:tc>
          <w:tcPr>
            <w:tcW w:type="dxa" w:w="2160"/>
          </w:tcPr>
          <w:p>
            <w:r>
              <w:t>Identify the four seasons and match them with relevant weather conditions and activities.</w:t>
              <w:br/>
              <w:t>Read simple sentences describing seasonal changes.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Sports</w:t>
            </w:r>
          </w:p>
        </w:tc>
        <w:tc>
          <w:tcPr>
            <w:tcW w:type="dxa" w:w="2160"/>
          </w:tcPr>
          <w:p>
            <w:r>
              <w:t>Recognize and name common sports.</w:t>
              <w:br/>
              <w:t>Understand and respond to simple sentences about sports activities.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Holidays</w:t>
            </w:r>
          </w:p>
        </w:tc>
        <w:tc>
          <w:tcPr>
            <w:tcW w:type="dxa" w:w="2160"/>
          </w:tcPr>
          <w:p>
            <w:r>
              <w:t>Identify major holidays and associate them with specific activities and symbols.</w:t>
              <w:br/>
              <w:t>Read and comprehend basic texts about holiday traditions.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Speaking</w:t>
            </w:r>
          </w:p>
        </w:tc>
        <w:tc>
          <w:tcPr>
            <w:tcW w:type="dxa" w:w="2160"/>
          </w:tcPr>
          <w:p>
            <w:r>
              <w:t>CVC words</w:t>
            </w:r>
          </w:p>
        </w:tc>
        <w:tc>
          <w:tcPr>
            <w:tcW w:type="dxa" w:w="2160"/>
          </w:tcPr>
          <w:p>
            <w:r>
              <w:t>Pronounce and use consonant-vowel-consonant (CVC) words correctly in simple sentences.</w:t>
              <w:br/>
              <w:t>Engage in basic dialogues using CVC vocabulary.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Silent letters</w:t>
            </w:r>
          </w:p>
        </w:tc>
        <w:tc>
          <w:tcPr>
            <w:tcW w:type="dxa" w:w="2160"/>
          </w:tcPr>
          <w:p>
            <w:r>
              <w:t>Recognize and correctly pronounce words with silent letters.</w:t>
              <w:br/>
              <w:t>Use silent letter words in simple sentences.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Differentiating sounds</w:t>
            </w:r>
          </w:p>
        </w:tc>
        <w:tc>
          <w:tcPr>
            <w:tcW w:type="dxa" w:w="2160"/>
          </w:tcPr>
          <w:p>
            <w:r>
              <w:t>Differentiate between commonly confused sounds in English.</w:t>
              <w:br/>
              <w:t>Produce clear sounds when speaking in sentences.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Double consonants</w:t>
            </w:r>
          </w:p>
        </w:tc>
        <w:tc>
          <w:tcPr>
            <w:tcW w:type="dxa" w:w="2160"/>
          </w:tcPr>
          <w:p>
            <w:r>
              <w:t>Recognize and pronounce words with double consonants accurately.</w:t>
              <w:br/>
              <w:t>Use these words in context during speaking activities.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Short and long vowels</w:t>
            </w:r>
          </w:p>
        </w:tc>
        <w:tc>
          <w:tcPr>
            <w:tcW w:type="dxa" w:w="2160"/>
          </w:tcPr>
          <w:p>
            <w:r>
              <w:t>Identify and pronounce short and long vowel sounds.</w:t>
              <w:br/>
              <w:t>Use both types of vowels in spoken sentences.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Long vowels and magic e</w:t>
            </w:r>
          </w:p>
        </w:tc>
        <w:tc>
          <w:tcPr>
            <w:tcW w:type="dxa" w:w="2160"/>
          </w:tcPr>
          <w:p>
            <w:r>
              <w:t>Understand the effect of the "magic e" on vowel sounds and pronounce long vowels correctly.</w:t>
              <w:br/>
              <w:t>Incorporate magic e words in speaking activities.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Phonetics</w:t>
            </w:r>
          </w:p>
        </w:tc>
        <w:tc>
          <w:tcPr>
            <w:tcW w:type="dxa" w:w="2160"/>
          </w:tcPr>
          <w:p>
            <w:r>
              <w:t>Learn basic phonetic symbols and sounds to improve pronunciation.</w:t>
              <w:br/>
              <w:t>Apply phonetic sounds in simple speaking exercises.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Double vowels</w:t>
            </w:r>
          </w:p>
        </w:tc>
        <w:tc>
          <w:tcPr>
            <w:tcW w:type="dxa" w:w="2160"/>
          </w:tcPr>
          <w:p>
            <w:r>
              <w:t>Recognize and pronounce double vowel sounds accurately.</w:t>
              <w:br/>
              <w:t>Use double vowel words in context during speaking activities.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Sh and Ch sounds</w:t>
            </w:r>
          </w:p>
        </w:tc>
        <w:tc>
          <w:tcPr>
            <w:tcW w:type="dxa" w:w="2160"/>
          </w:tcPr>
          <w:p>
            <w:r>
              <w:t>Differentiate and correctly pronounce the "sh" and "ch" sounds.</w:t>
              <w:br/>
              <w:t>Incorporate these sounds in basic conversations.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First letters and self-introduction</w:t>
            </w:r>
          </w:p>
        </w:tc>
        <w:tc>
          <w:tcPr>
            <w:tcW w:type="dxa" w:w="2160"/>
          </w:tcPr>
          <w:p>
            <w:r>
              <w:t>Identify and pronounce the initial sounds of common words.</w:t>
              <w:br/>
              <w:t>Practice self-introduction, including name, age, grade level, and nationality.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Writing</w:t>
            </w:r>
          </w:p>
        </w:tc>
        <w:tc>
          <w:tcPr>
            <w:tcW w:type="dxa" w:w="2160"/>
          </w:tcPr>
          <w:p>
            <w:r>
              <w:t>Continue the sentences and punctuation</w:t>
            </w:r>
          </w:p>
        </w:tc>
        <w:tc>
          <w:tcPr>
            <w:tcW w:type="dxa" w:w="2160"/>
          </w:tcPr>
          <w:p>
            <w:r>
              <w:t>Complete simple sentences using appropriate vocabulary and correct punctuation.</w:t>
              <w:br/>
              <w:t>Demonstrate understanding of basic sentence structure.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Describe the body parts</w:t>
            </w:r>
          </w:p>
        </w:tc>
        <w:tc>
          <w:tcPr>
            <w:tcW w:type="dxa" w:w="2160"/>
          </w:tcPr>
          <w:p>
            <w:r>
              <w:t>Use basic vocabulary to write descriptions of body parts based on visual prompts.</w:t>
              <w:br/>
              <w:t>Construct simple sentences focusing on body parts.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Vocabulary matching and fill in the blanks</w:t>
            </w:r>
          </w:p>
        </w:tc>
        <w:tc>
          <w:tcPr>
            <w:tcW w:type="dxa" w:w="2160"/>
          </w:tcPr>
          <w:p>
            <w:r>
              <w:t>Match vocabulary words with corresponding pictures or definitions.</w:t>
              <w:br/>
              <w:t>Complete sentences by filling in the blanks with appropriate words.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Short dialogues</w:t>
            </w:r>
          </w:p>
        </w:tc>
        <w:tc>
          <w:tcPr>
            <w:tcW w:type="dxa" w:w="2160"/>
          </w:tcPr>
          <w:p>
            <w:r>
              <w:t>Write short dialogues using familiar phrases and vocabulary related to everyday situations.</w:t>
              <w:br/>
              <w:t>Incorporate correct punctuation and sentence structure.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Listening</w:t>
            </w:r>
          </w:p>
        </w:tc>
        <w:tc>
          <w:tcPr>
            <w:tcW w:type="dxa" w:w="2160"/>
          </w:tcPr>
          <w:p>
            <w:r>
              <w:t>Clothes</w:t>
            </w:r>
          </w:p>
        </w:tc>
        <w:tc>
          <w:tcPr>
            <w:tcW w:type="dxa" w:w="2160"/>
          </w:tcPr>
          <w:p>
            <w:r>
              <w:t>Recognize and understand vocabulary related to clothes through listening activities.</w:t>
              <w:br/>
              <w:t>Respond to simple questions about clothing items.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Jobs and professions</w:t>
            </w:r>
          </w:p>
        </w:tc>
        <w:tc>
          <w:tcPr>
            <w:tcW w:type="dxa" w:w="2160"/>
          </w:tcPr>
          <w:p>
            <w:r>
              <w:t>Recognize and understand vocabulary related to jobs and professions through listening exercises.</w:t>
              <w:br/>
              <w:t>Identify job-related vocabulary in context.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Senses</w:t>
            </w:r>
          </w:p>
        </w:tc>
        <w:tc>
          <w:tcPr>
            <w:tcW w:type="dxa" w:w="2160"/>
          </w:tcPr>
          <w:p>
            <w:r>
              <w:t>Recognize and understand vocabulary related to the five senses in listening activities.</w:t>
              <w:br/>
              <w:t>Respond to questions about sensory experiences.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Nationalities and countries</w:t>
            </w:r>
          </w:p>
        </w:tc>
        <w:tc>
          <w:tcPr>
            <w:tcW w:type="dxa" w:w="2160"/>
          </w:tcPr>
          <w:p>
            <w:r>
              <w:t>Recognize and understand vocabulary related to nationalities and countries.</w:t>
              <w:br/>
              <w:t>Listen and respond to simple dialogues about different nationalities.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Grammar</w:t>
            </w:r>
          </w:p>
        </w:tc>
        <w:tc>
          <w:tcPr>
            <w:tcW w:type="dxa" w:w="2160"/>
          </w:tcPr>
          <w:p>
            <w:r>
              <w:t>Verbs (action + to be)</w:t>
            </w:r>
          </w:p>
        </w:tc>
        <w:tc>
          <w:tcPr>
            <w:tcW w:type="dxa" w:w="2160"/>
          </w:tcPr>
          <w:p>
            <w:r>
              <w:t>Understand and use basic action verbs and the verb "to be" in simple sentences.</w:t>
              <w:br/>
              <w:t>Construct sentences that combine action verbs with "to be."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Nouns</w:t>
            </w:r>
          </w:p>
        </w:tc>
        <w:tc>
          <w:tcPr>
            <w:tcW w:type="dxa" w:w="2160"/>
          </w:tcPr>
          <w:p>
            <w:r>
              <w:t>Understand and use basic nouns in simple sentences.</w:t>
              <w:br/>
              <w:t>Identify nouns in context during speaking and writing activities.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Adjectives</w:t>
            </w:r>
          </w:p>
        </w:tc>
        <w:tc>
          <w:tcPr>
            <w:tcW w:type="dxa" w:w="2160"/>
          </w:tcPr>
          <w:p>
            <w:r>
              <w:t>Understand and use basic adjectives to describe nouns in simple sentences.</w:t>
              <w:br/>
              <w:t>Incorporate adjectives into speaking and writing exercises.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Prepositions</w:t>
            </w:r>
          </w:p>
        </w:tc>
        <w:tc>
          <w:tcPr>
            <w:tcW w:type="dxa" w:w="2160"/>
          </w:tcPr>
          <w:p>
            <w:r>
              <w:t>Understand and use basic prepositions in simple sentences.</w:t>
              <w:br/>
              <w:t>Demonstrate correct use of prepositions in context.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Subject Verb agreement</w:t>
            </w:r>
          </w:p>
        </w:tc>
        <w:tc>
          <w:tcPr>
            <w:tcW w:type="dxa" w:w="2160"/>
          </w:tcPr>
          <w:p>
            <w:r>
              <w:t>Understand and apply correct subject-verb agreement in simple sentences.</w:t>
              <w:br/>
              <w:t>Practice writing sentences with matching subjects and verbs.</w:t>
              <w:br/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Subject pronouns</w:t>
            </w:r>
          </w:p>
        </w:tc>
        <w:tc>
          <w:tcPr>
            <w:tcW w:type="dxa" w:w="2160"/>
          </w:tcPr>
          <w:p>
            <w:r>
              <w:t>Understand and use basic subject pronouns in simple sentences.</w:t>
              <w:br/>
              <w:t>Identify subject pronouns in listening and reading activities.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Object pronouns</w:t>
            </w:r>
          </w:p>
        </w:tc>
        <w:tc>
          <w:tcPr>
            <w:tcW w:type="dxa" w:w="2160"/>
          </w:tcPr>
          <w:p>
            <w:r>
              <w:t>Understand and use basic object pronouns in simple sentences.</w:t>
              <w:br/>
              <w:t>Use object pronouns in speaking exercises.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Possessive pronouns</w:t>
            </w:r>
          </w:p>
        </w:tc>
        <w:tc>
          <w:tcPr>
            <w:tcW w:type="dxa" w:w="2160"/>
          </w:tcPr>
          <w:p>
            <w:r>
              <w:t>Understand and use basic possessive pronouns in simple sentences.</w:t>
              <w:br/>
              <w:t>Create sentences to demonstrate possession.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Questions</w:t>
            </w:r>
          </w:p>
        </w:tc>
        <w:tc>
          <w:tcPr>
            <w:tcW w:type="dxa" w:w="2160"/>
          </w:tcPr>
          <w:p>
            <w:r>
              <w:t>Understand and form basic questions in simple sentences.</w:t>
              <w:br/>
              <w:t>Practice asking and answering questions in conversational activities.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General summary</w:t>
            </w:r>
          </w:p>
        </w:tc>
        <w:tc>
          <w:tcPr>
            <w:tcW w:type="dxa" w:w="2160"/>
          </w:tcPr>
          <w:p>
            <w:r>
              <w:t>Review and consolidate all grammar topics covered in the course through interactive activities.</w:t>
              <w:br/>
              <w:t>Apply learned grammar concepts in context during speaking and writing exercises.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Comprehensive</w:t>
            </w:r>
          </w:p>
        </w:tc>
        <w:tc>
          <w:tcPr>
            <w:tcW w:type="dxa" w:w="2160"/>
          </w:tcPr>
          <w:p>
            <w:r>
              <w:t>Alphabet and basic words</w:t>
            </w:r>
          </w:p>
        </w:tc>
        <w:tc>
          <w:tcPr>
            <w:tcW w:type="dxa" w:w="2160"/>
          </w:tcPr>
          <w:p>
            <w:r>
              <w:t>Reading: Recognize and read the English alphabet; identify and read basic vocabulary words.</w:t>
              <w:br/>
              <w:t>Speaking: Pronounce the letters of the alphabet and basic vocabulary correctly.</w:t>
              <w:br/>
              <w:t>Writing: Write the letters of the alphabet and simple words accurately.</w:t>
              <w:br/>
              <w:t>Listening: Understand and identify the sounds of the alphabet and basic vocabulary when spoken.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Numbers</w:t>
            </w:r>
          </w:p>
        </w:tc>
        <w:tc>
          <w:tcPr>
            <w:tcW w:type="dxa" w:w="2160"/>
          </w:tcPr>
          <w:p>
            <w:r>
              <w:t>Reading: Read and recognize numbers 1-20.</w:t>
              <w:br/>
              <w:t>Speaking: Count from 1 to 20 and use numbers in simple sentences (e.g., "I have three apples.").</w:t>
              <w:br/>
              <w:t>Writing: Write numbers in numerical and word form.</w:t>
              <w:br/>
              <w:t>Listening: Recognize and understand numbers when spoken in context (e.g., in counting games).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Colors and shapes</w:t>
            </w:r>
          </w:p>
        </w:tc>
        <w:tc>
          <w:tcPr>
            <w:tcW w:type="dxa" w:w="2160"/>
          </w:tcPr>
          <w:p>
            <w:r>
              <w:t>Reading: Identify and read vocabulary related to basic colors and shapes.</w:t>
              <w:br/>
              <w:t>Speaking: Describe objects using colors and shapes in simple sentences (e.g., "The ball is red.").</w:t>
              <w:br/>
              <w:t>Writing: Complete sentences describing colors and shapes (e.g., "This is a blue square.").</w:t>
              <w:br/>
              <w:t>Listening: Understand descriptions of colors and shapes in simple contexts.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Weekdays and months</w:t>
            </w:r>
          </w:p>
        </w:tc>
        <w:tc>
          <w:tcPr>
            <w:tcW w:type="dxa" w:w="2160"/>
          </w:tcPr>
          <w:p>
            <w:r>
              <w:t>Reading: Read and recognize the names of the days of the week and months of the year.</w:t>
              <w:br/>
              <w:t>Speaking: Use vocabulary related to days and months in context (e.g., "Today is Monday.").</w:t>
              <w:br/>
              <w:t>Writing: Write sentences about their weekly activities (e.g., "I go to school on Tuesday.").</w:t>
              <w:br/>
              <w:t>Listening: Identify days and months when spoken in conversation or songs.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Weather conditions</w:t>
            </w:r>
          </w:p>
        </w:tc>
        <w:tc>
          <w:tcPr>
            <w:tcW w:type="dxa" w:w="2160"/>
          </w:tcPr>
          <w:p>
            <w:r>
              <w:t>Reading: Recognize and read vocabulary related to common weather conditions.</w:t>
              <w:br/>
              <w:t>Speaking: Describe the weather using simple sentences (e.g., "It is sunny today.").</w:t>
              <w:br/>
              <w:t>Writing: Complete sentences about the weather (e.g., "The weather is rainy.").</w:t>
              <w:br/>
              <w:t>Listening: Understand weather-related vocabulary when discussed in simple dialogues.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Pre-A1 exit test + review</w:t>
            </w:r>
          </w:p>
        </w:tc>
        <w:tc>
          <w:tcPr>
            <w:tcW w:type="dxa" w:w="2160"/>
          </w:tcPr>
          <w:p>
            <w:r>
              <w:t>Reading: Demonstrate reading comprehension by answering questions about familiar topics.</w:t>
              <w:br/>
              <w:t>Speaking: Participate in a short oral assessment to discuss learned vocabulary and concepts.</w:t>
              <w:br/>
              <w:t>Writing: Complete a written assessment that includes basic sentence construction and vocabulary use.</w:t>
              <w:br/>
              <w:t>Listening: Show understanding through listening activities that cover various topics from the curriculum.</w:t>
            </w:r>
          </w:p>
        </w:tc>
      </w:tr>
      <w:tr>
        <w:tc>
          <w:tcPr>
            <w:tcW w:type="dxa" w:w="2160"/>
          </w:tcPr>
          <w:p>
            <w:r>
              <w:t>A1</w:t>
            </w:r>
          </w:p>
        </w:tc>
        <w:tc>
          <w:tcPr>
            <w:tcW w:type="dxa" w:w="2160"/>
          </w:tcPr>
          <w:p>
            <w:r>
              <w:t>Reading</w:t>
            </w:r>
          </w:p>
        </w:tc>
        <w:tc>
          <w:tcPr>
            <w:tcW w:type="dxa" w:w="2160"/>
          </w:tcPr>
          <w:p>
            <w:r>
              <w:t>Jobs</w:t>
            </w:r>
          </w:p>
        </w:tc>
        <w:tc>
          <w:tcPr>
            <w:tcW w:type="dxa" w:w="2160"/>
          </w:tcPr>
          <w:p>
            <w:r>
              <w:t>Recognize and understand vocabulary related to various jobs and professions.</w:t>
              <w:br/>
              <w:t>Read simple texts describing different jobs and their responsibilities.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Fiction reading</w:t>
            </w:r>
          </w:p>
        </w:tc>
        <w:tc>
          <w:tcPr>
            <w:tcW w:type="dxa" w:w="2160"/>
          </w:tcPr>
          <w:p>
            <w:r>
              <w:t>Engage with short fictional texts, identifying main ideas and characters.</w:t>
              <w:br/>
              <w:t>Demonstrate comprehension by answering questions about the story.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Non fiction reading</w:t>
            </w:r>
          </w:p>
        </w:tc>
        <w:tc>
          <w:tcPr>
            <w:tcW w:type="dxa" w:w="2160"/>
          </w:tcPr>
          <w:p>
            <w:r>
              <w:t>Read and understand short non-fiction texts on familiar topics.</w:t>
              <w:br/>
              <w:t>Identify key details and main ideas from the texts.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Recipes</w:t>
            </w:r>
          </w:p>
        </w:tc>
        <w:tc>
          <w:tcPr>
            <w:tcW w:type="dxa" w:w="2160"/>
          </w:tcPr>
          <w:p>
            <w:r>
              <w:t>Recognize and follow simple recipes, understanding cooking vocabulary and instructions.</w:t>
              <w:br/>
              <w:t>Identify ingredients and cooking methods in written recipes.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Speaking</w:t>
            </w:r>
          </w:p>
        </w:tc>
        <w:tc>
          <w:tcPr>
            <w:tcW w:type="dxa" w:w="2160"/>
          </w:tcPr>
          <w:p>
            <w:r>
              <w:t>Greetings and introductions</w:t>
            </w:r>
          </w:p>
        </w:tc>
        <w:tc>
          <w:tcPr>
            <w:tcW w:type="dxa" w:w="2160"/>
          </w:tcPr>
          <w:p>
            <w:r>
              <w:t>Use appropriate greetings and introductions in conversations.</w:t>
              <w:br/>
              <w:t>Practice simple dialogues that include personal information.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Time and date</w:t>
            </w:r>
          </w:p>
        </w:tc>
        <w:tc>
          <w:tcPr>
            <w:tcW w:type="dxa" w:w="2160"/>
          </w:tcPr>
          <w:p>
            <w:r>
              <w:t>Tell and ask for the time and date in conversation.</w:t>
              <w:br/>
              <w:t>Use phrases related to scheduling and planning.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Hobbies</w:t>
            </w:r>
          </w:p>
        </w:tc>
        <w:tc>
          <w:tcPr>
            <w:tcW w:type="dxa" w:w="2160"/>
          </w:tcPr>
          <w:p>
            <w:r>
              <w:t>Discuss hobbies and interests using appropriate vocabulary.</w:t>
              <w:br/>
              <w:t>Share personal experiences related to hobbies in conversation.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My home</w:t>
            </w:r>
          </w:p>
        </w:tc>
        <w:tc>
          <w:tcPr>
            <w:tcW w:type="dxa" w:w="2160"/>
          </w:tcPr>
          <w:p>
            <w:r>
              <w:t>Describe one’s home and its features using vocabulary related to rooms and furniture.</w:t>
              <w:br/>
              <w:t>Engage in discussions about living arrangements and home life.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Writing</w:t>
            </w:r>
          </w:p>
        </w:tc>
        <w:tc>
          <w:tcPr>
            <w:tcW w:type="dxa" w:w="2160"/>
          </w:tcPr>
          <w:p>
            <w:r>
              <w:t>Paragraph writing</w:t>
            </w:r>
          </w:p>
        </w:tc>
        <w:tc>
          <w:tcPr>
            <w:tcW w:type="dxa" w:w="2160"/>
          </w:tcPr>
          <w:p>
            <w:r>
              <w:t>Write clear, simple paragraphs on familiar topics, using proper structure (topic sentence, supporting details).</w:t>
              <w:br/>
              <w:t>Use cohesive devices to connect ideas within paragraphs.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Short summaries</w:t>
            </w:r>
          </w:p>
        </w:tc>
        <w:tc>
          <w:tcPr>
            <w:tcW w:type="dxa" w:w="2160"/>
          </w:tcPr>
          <w:p>
            <w:r>
              <w:t>Summarize short texts, highlighting main ideas and key details.</w:t>
              <w:br/>
              <w:t>Write concise summaries in response to reading assignments.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Describing pictures</w:t>
            </w:r>
          </w:p>
        </w:tc>
        <w:tc>
          <w:tcPr>
            <w:tcW w:type="dxa" w:w="2160"/>
          </w:tcPr>
          <w:p>
            <w:r>
              <w:t>Write descriptive sentences about pictures, focusing on details and actions.</w:t>
              <w:br/>
              <w:t>Use appropriate vocabulary to convey meaning clearly.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Step writing</w:t>
            </w:r>
          </w:p>
        </w:tc>
        <w:tc>
          <w:tcPr>
            <w:tcW w:type="dxa" w:w="2160"/>
          </w:tcPr>
          <w:p>
            <w:r>
              <w:t>Write step-by-step instructions for simple tasks (e.g., making a sandwich).</w:t>
              <w:br/>
              <w:t>Use sequencing words (first, next, then) to organize steps clearly.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Listening</w:t>
            </w:r>
          </w:p>
        </w:tc>
        <w:tc>
          <w:tcPr>
            <w:tcW w:type="dxa" w:w="2160"/>
          </w:tcPr>
          <w:p>
            <w:r>
              <w:t>Sports</w:t>
            </w:r>
          </w:p>
        </w:tc>
        <w:tc>
          <w:tcPr>
            <w:tcW w:type="dxa" w:w="2160"/>
          </w:tcPr>
          <w:p>
            <w:r>
              <w:t>Understand and identify vocabulary related to various sports.</w:t>
              <w:br/>
              <w:t>Follow spoken descriptions of sports activities and respond to related questions.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Short news broadcasts</w:t>
            </w:r>
          </w:p>
        </w:tc>
        <w:tc>
          <w:tcPr>
            <w:tcW w:type="dxa" w:w="2160"/>
          </w:tcPr>
          <w:p>
            <w:r>
              <w:t>Listen to and comprehend short news segments, identifying key information.</w:t>
              <w:br/>
              <w:t>Respond to questions about news topics discussed in class.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Grocery shopping</w:t>
            </w:r>
          </w:p>
        </w:tc>
        <w:tc>
          <w:tcPr>
            <w:tcW w:type="dxa" w:w="2160"/>
          </w:tcPr>
          <w:p>
            <w:r>
              <w:t>Recognize vocabulary related to grocery shopping and food items.</w:t>
              <w:br/>
              <w:t>Understand dialogues that involve buying and selling in a grocery context.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Plane</w:t>
            </w:r>
          </w:p>
        </w:tc>
        <w:tc>
          <w:tcPr>
            <w:tcW w:type="dxa" w:w="2160"/>
          </w:tcPr>
          <w:p>
            <w:r>
              <w:t>Listen to conversations or announcements related to air travel.</w:t>
              <w:br/>
              <w:t>Identify key information, such as departure times and boarding instructions.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Grammar</w:t>
            </w:r>
          </w:p>
        </w:tc>
        <w:tc>
          <w:tcPr>
            <w:tcW w:type="dxa" w:w="2160"/>
          </w:tcPr>
          <w:p>
            <w:r>
              <w:t>Adjectives</w:t>
            </w:r>
          </w:p>
        </w:tc>
        <w:tc>
          <w:tcPr>
            <w:tcW w:type="dxa" w:w="2160"/>
          </w:tcPr>
          <w:p>
            <w:r>
              <w:t>Understand and use adjectives to describe nouns in sentences.</w:t>
              <w:br/>
              <w:t>Identify and use comparative and superlative forms in context.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Prepositions</w:t>
            </w:r>
          </w:p>
        </w:tc>
        <w:tc>
          <w:tcPr>
            <w:tcW w:type="dxa" w:w="2160"/>
          </w:tcPr>
          <w:p>
            <w:r>
              <w:t>Understand and use basic prepositions of place and time in sentences.</w:t>
              <w:br/>
              <w:t>Create sentences that accurately use prepositions to describe locations and timing.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Articles "a , an , the"</w:t>
            </w:r>
          </w:p>
        </w:tc>
        <w:tc>
          <w:tcPr>
            <w:tcW w:type="dxa" w:w="2160"/>
          </w:tcPr>
          <w:p>
            <w:r>
              <w:t>Recognize and correctly use definite and indefinite articles in sentences.</w:t>
              <w:br/>
              <w:t>Apply article usage in writing and speaking activities.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Nouns (Proper/Common)</w:t>
            </w:r>
          </w:p>
        </w:tc>
        <w:tc>
          <w:tcPr>
            <w:tcW w:type="dxa" w:w="2160"/>
          </w:tcPr>
          <w:p>
            <w:r>
              <w:t>Differentiate between proper and common nouns and use them correctly in sentences.</w:t>
              <w:br/>
              <w:t>Identify nouns in context during reading and listening exercises.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There is/There are</w:t>
            </w:r>
          </w:p>
        </w:tc>
        <w:tc>
          <w:tcPr>
            <w:tcW w:type="dxa" w:w="2160"/>
          </w:tcPr>
          <w:p>
            <w:r>
              <w:t>Use "there is" and "there are" to describe the existence of people and objects in sentences.</w:t>
              <w:br/>
              <w:t>Formulate questions and negative statements using these structures.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Adverbs</w:t>
            </w:r>
          </w:p>
        </w:tc>
        <w:tc>
          <w:tcPr>
            <w:tcW w:type="dxa" w:w="2160"/>
          </w:tcPr>
          <w:p>
            <w:r>
              <w:t>Understand and use basic adverbs of manner, frequency, and time in sentences.</w:t>
              <w:br/>
              <w:t>Incorporate adverbs into speaking and writing exercises for clarity and detail.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Past simple/continuous</w:t>
            </w:r>
          </w:p>
        </w:tc>
        <w:tc>
          <w:tcPr>
            <w:tcW w:type="dxa" w:w="2160"/>
          </w:tcPr>
          <w:p>
            <w:r>
              <w:t>Use the past simple and past continuous tenses to describe past events and actions.</w:t>
              <w:br/>
              <w:t>Formulate sentences and questions using both tenses accurately.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Present simple/continuous</w:t>
            </w:r>
          </w:p>
        </w:tc>
        <w:tc>
          <w:tcPr>
            <w:tcW w:type="dxa" w:w="2160"/>
          </w:tcPr>
          <w:p>
            <w:r>
              <w:t>Use the present simple and present continuous tenses to describe habits and ongoing actions.</w:t>
              <w:br/>
              <w:t>Practice forming affirmative, negative, and interrogative sentences in both tenses.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Future simple/continuous</w:t>
            </w:r>
          </w:p>
        </w:tc>
        <w:tc>
          <w:tcPr>
            <w:tcW w:type="dxa" w:w="2160"/>
          </w:tcPr>
          <w:p>
            <w:r>
              <w:t>Understand and use the future simple and future continuous tenses to express future plans and actions.</w:t>
              <w:br/>
              <w:t>Construct sentences that convey future intentions clearly.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Grammar assessment</w:t>
            </w:r>
          </w:p>
        </w:tc>
        <w:tc>
          <w:tcPr>
            <w:tcW w:type="dxa" w:w="2160"/>
          </w:tcPr>
          <w:p>
            <w:r>
              <w:t>Demonstrate understanding of key grammar concepts through assessment activities.</w:t>
              <w:br/>
              <w:t>Apply learned grammar rules in context during writing and speaking tasks.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Comprehensive</w:t>
            </w:r>
          </w:p>
        </w:tc>
        <w:tc>
          <w:tcPr>
            <w:tcW w:type="dxa" w:w="2160"/>
          </w:tcPr>
          <w:p>
            <w:r>
              <w:t>Review of Pre-A1</w:t>
            </w:r>
          </w:p>
        </w:tc>
        <w:tc>
          <w:tcPr>
            <w:tcW w:type="dxa" w:w="2160"/>
          </w:tcPr>
          <w:p>
            <w:r>
              <w:t>Consolidate knowledge of vocabulary and grammar concepts learned at the Pre-A1 level through integrated activities.</w:t>
              <w:br/>
              <w:t>Apply Pre-A1 skills in reading, writing, speaking, and listening tasks.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Food and drinks</w:t>
            </w:r>
          </w:p>
        </w:tc>
        <w:tc>
          <w:tcPr>
            <w:tcW w:type="dxa" w:w="2160"/>
          </w:tcPr>
          <w:p>
            <w:r>
              <w:t>Recognize and use vocabulary related to food and drinks in all four skills.</w:t>
              <w:br/>
              <w:t>Engage in conversations and writing activities about preferences and recipes.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Likes and dislikes</w:t>
            </w:r>
          </w:p>
        </w:tc>
        <w:tc>
          <w:tcPr>
            <w:tcW w:type="dxa" w:w="2160"/>
          </w:tcPr>
          <w:p>
            <w:r>
              <w:t>Express personal likes and dislikes using appropriate vocabulary and sentence structures.</w:t>
              <w:br/>
              <w:t>Engage in dialogues discussing preferences and opinions.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Personal information</w:t>
            </w:r>
          </w:p>
        </w:tc>
        <w:tc>
          <w:tcPr>
            <w:tcW w:type="dxa" w:w="2160"/>
          </w:tcPr>
          <w:p>
            <w:r>
              <w:t>Share and write personal information accurately, including name, age, and background.</w:t>
              <w:br/>
              <w:t>Understand questions about personal details and respond appropriately.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Family and relationships</w:t>
            </w:r>
          </w:p>
        </w:tc>
        <w:tc>
          <w:tcPr>
            <w:tcW w:type="dxa" w:w="2160"/>
          </w:tcPr>
          <w:p>
            <w:r>
              <w:t>Describe family members and relationships using correct vocabulary and simple sentences.</w:t>
              <w:br/>
              <w:t>Discuss family activities and dynamics in speaking and writing tasks.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Daily routine</w:t>
            </w:r>
          </w:p>
        </w:tc>
        <w:tc>
          <w:tcPr>
            <w:tcW w:type="dxa" w:w="2160"/>
          </w:tcPr>
          <w:p>
            <w:r>
              <w:t>Describe daily routines using the present simple tense.</w:t>
              <w:br/>
              <w:t>Understand and respond to questions about daily activities.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Weather</w:t>
            </w:r>
          </w:p>
        </w:tc>
        <w:tc>
          <w:tcPr>
            <w:tcW w:type="dxa" w:w="2160"/>
          </w:tcPr>
          <w:p>
            <w:r>
              <w:t>Recognize and use vocabulary related to weather conditions in speaking and writing.</w:t>
              <w:br/>
              <w:t>Engage in conversations discussing the weather and its effects on daily life.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Transportation</w:t>
            </w:r>
          </w:p>
        </w:tc>
        <w:tc>
          <w:tcPr>
            <w:tcW w:type="dxa" w:w="2160"/>
          </w:tcPr>
          <w:p>
            <w:r>
              <w:t>Identify vocabulary related to transportation methods and related activities.</w:t>
              <w:br/>
              <w:t>Discuss travel plans and experiences using appropriate language.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Shopping</w:t>
            </w:r>
          </w:p>
        </w:tc>
        <w:tc>
          <w:tcPr>
            <w:tcW w:type="dxa" w:w="2160"/>
          </w:tcPr>
          <w:p>
            <w:r>
              <w:t>Understand vocabulary related to shopping and money transactions.</w:t>
              <w:br/>
              <w:t>Engage in role-play activities simulating shopping experiences.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A1 exit test + review</w:t>
            </w:r>
          </w:p>
        </w:tc>
        <w:tc>
          <w:tcPr>
            <w:tcW w:type="dxa" w:w="2160"/>
          </w:tcPr>
          <w:p>
            <w:r>
              <w:t>Demonstrate understanding of key concepts learned at the A1 level through integrated assessment activities.</w:t>
              <w:br/>
              <w:t>Apply knowledge across all four skills in preparation for further language learning.</w:t>
            </w:r>
          </w:p>
        </w:tc>
      </w:tr>
      <w:tr>
        <w:tc>
          <w:tcPr>
            <w:tcW w:type="dxa" w:w="2160"/>
          </w:tcPr>
          <w:p>
            <w:r>
              <w:t>A2</w:t>
            </w:r>
          </w:p>
        </w:tc>
        <w:tc>
          <w:tcPr>
            <w:tcW w:type="dxa" w:w="2160"/>
          </w:tcPr>
          <w:p>
            <w:r>
              <w:t>Reading</w:t>
            </w:r>
          </w:p>
        </w:tc>
        <w:tc>
          <w:tcPr>
            <w:tcW w:type="dxa" w:w="2160"/>
          </w:tcPr>
          <w:p>
            <w:r>
              <w:t>Holidays and celebrations</w:t>
            </w:r>
          </w:p>
        </w:tc>
        <w:tc>
          <w:tcPr>
            <w:tcW w:type="dxa" w:w="2160"/>
          </w:tcPr>
          <w:p>
            <w:r>
              <w:t>Read and understand texts about various holidays and their cultural significance.</w:t>
              <w:br/>
              <w:t>Identify key vocabulary and details related to celebrations in different cultures.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Friendships</w:t>
            </w:r>
          </w:p>
        </w:tc>
        <w:tc>
          <w:tcPr>
            <w:tcW w:type="dxa" w:w="2160"/>
          </w:tcPr>
          <w:p>
            <w:r>
              <w:t>Engage with texts discussing the theme of friendships, identifying key characteristics and values.</w:t>
              <w:br/>
              <w:t>Demonstrate comprehension by summarizing main ideas and discussing personal experiences related to friendships.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Biographies</w:t>
            </w:r>
          </w:p>
        </w:tc>
        <w:tc>
          <w:tcPr>
            <w:tcW w:type="dxa" w:w="2160"/>
          </w:tcPr>
          <w:p>
            <w:r>
              <w:t>Read and comprehend short biographies, identifying important life events and contributions of notable individuals.</w:t>
              <w:br/>
              <w:t>Extract and discuss key information from biographies in written and spoken formats.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Feelings and emotions</w:t>
            </w:r>
          </w:p>
        </w:tc>
        <w:tc>
          <w:tcPr>
            <w:tcW w:type="dxa" w:w="2160"/>
          </w:tcPr>
          <w:p>
            <w:r>
              <w:t>Understand vocabulary related to feelings and emotions through reading texts.</w:t>
              <w:br/>
              <w:t>Identify and discuss how different situations can evoke various emotional responses.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Speaking</w:t>
            </w:r>
          </w:p>
        </w:tc>
        <w:tc>
          <w:tcPr>
            <w:tcW w:type="dxa" w:w="2160"/>
          </w:tcPr>
          <w:p>
            <w:r>
              <w:t>Describing people</w:t>
            </w:r>
          </w:p>
        </w:tc>
        <w:tc>
          <w:tcPr>
            <w:tcW w:type="dxa" w:w="2160"/>
          </w:tcPr>
          <w:p>
            <w:r>
              <w:t>Use descriptive language to talk about physical appearances and personality traits of individuals.</w:t>
              <w:br/>
              <w:t>Engage in conversations where students practice describing themselves and others.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Describing places</w:t>
            </w:r>
          </w:p>
        </w:tc>
        <w:tc>
          <w:tcPr>
            <w:tcW w:type="dxa" w:w="2160"/>
          </w:tcPr>
          <w:p>
            <w:r>
              <w:t>Describe places using appropriate vocabulary and expressions, focusing on sensory details.</w:t>
              <w:br/>
              <w:t>Participate in discussions about favorite locations and their significance.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Future plans</w:t>
            </w:r>
          </w:p>
        </w:tc>
        <w:tc>
          <w:tcPr>
            <w:tcW w:type="dxa" w:w="2160"/>
          </w:tcPr>
          <w:p>
            <w:r>
              <w:t>Discuss future plans and aspirations using appropriate tenses and vocabulary.</w:t>
              <w:br/>
              <w:t>Engage in conversations about goals and upcoming events.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Favorite holiday presentation</w:t>
            </w:r>
          </w:p>
        </w:tc>
        <w:tc>
          <w:tcPr>
            <w:tcW w:type="dxa" w:w="2160"/>
          </w:tcPr>
          <w:p>
            <w:r>
              <w:t>Prepare and deliver a short presentation about a favorite holiday, including key traditions and personal significance.</w:t>
              <w:br/>
              <w:t>Use visual aids to enhance presentations and engage with the audience during Q&amp;A sessions.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Writing</w:t>
            </w:r>
          </w:p>
        </w:tc>
        <w:tc>
          <w:tcPr>
            <w:tcW w:type="dxa" w:w="2160"/>
          </w:tcPr>
          <w:p>
            <w:r>
              <w:t>Writing instructions</w:t>
            </w:r>
          </w:p>
        </w:tc>
        <w:tc>
          <w:tcPr>
            <w:tcW w:type="dxa" w:w="2160"/>
          </w:tcPr>
          <w:p>
            <w:r>
              <w:t>Write clear, step-by-step instructions for simple tasks, ensuring logical sequence and clarity.</w:t>
              <w:br/>
              <w:t>Use imperative verbs and appropriate transition words to enhance readability.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Describing objects/people/places</w:t>
            </w:r>
          </w:p>
        </w:tc>
        <w:tc>
          <w:tcPr>
            <w:tcW w:type="dxa" w:w="2160"/>
          </w:tcPr>
          <w:p>
            <w:r>
              <w:t>Write descriptive texts that accurately portray objects, people, or places, focusing on details and characteristics.</w:t>
              <w:br/>
              <w:t>Employ a range of adjectives to create vivid imagery in writing.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Writing short reviews</w:t>
            </w:r>
          </w:p>
        </w:tc>
        <w:tc>
          <w:tcPr>
            <w:tcW w:type="dxa" w:w="2160"/>
          </w:tcPr>
          <w:p>
            <w:r>
              <w:t>Write concise reviews of books, movies, or products, expressing opinions clearly and providing supporting reasons.</w:t>
              <w:br/>
              <w:t>Use appropriate vocabulary for reviews and practice organizing thoughts logically.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Essay format</w:t>
            </w:r>
          </w:p>
        </w:tc>
        <w:tc>
          <w:tcPr>
            <w:tcW w:type="dxa" w:w="2160"/>
          </w:tcPr>
          <w:p>
            <w:r>
              <w:t>Understand and apply the basic structure of an essay, including introduction, body, and conclusion.</w:t>
              <w:br/>
              <w:t>Write short essays on familiar topics, demonstrating coherence and cohesion in argumentation.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Listening</w:t>
            </w:r>
          </w:p>
        </w:tc>
        <w:tc>
          <w:tcPr>
            <w:tcW w:type="dxa" w:w="2160"/>
          </w:tcPr>
          <w:p>
            <w:r>
              <w:t>Nature and environment</w:t>
            </w:r>
          </w:p>
        </w:tc>
        <w:tc>
          <w:tcPr>
            <w:tcW w:type="dxa" w:w="2160"/>
          </w:tcPr>
          <w:p>
            <w:r>
              <w:t>Understand vocabulary related to nature and environmental issues through listening activities.</w:t>
              <w:br/>
              <w:t>Follow discussions and narratives about nature, identifying key points and supporting details.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Working out</w:t>
            </w:r>
          </w:p>
        </w:tc>
        <w:tc>
          <w:tcPr>
            <w:tcW w:type="dxa" w:w="2160"/>
          </w:tcPr>
          <w:p>
            <w:r>
              <w:t>Comprehend spoken texts related to exercise and fitness routines, identifying specific vocabulary and instructions.</w:t>
              <w:br/>
              <w:t>Follow audio instructions for simple workouts or fitness activities.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The bank</w:t>
            </w:r>
          </w:p>
        </w:tc>
        <w:tc>
          <w:tcPr>
            <w:tcW w:type="dxa" w:w="2160"/>
          </w:tcPr>
          <w:p>
            <w:r>
              <w:t>Recognize and understand vocabulary related to banking services and transactions through listening exercises.</w:t>
              <w:br/>
              <w:t>Follow dialogues and understand key phrases related to banking situations.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Hotels</w:t>
            </w:r>
          </w:p>
        </w:tc>
        <w:tc>
          <w:tcPr>
            <w:tcW w:type="dxa" w:w="2160"/>
          </w:tcPr>
          <w:p>
            <w:r>
              <w:t>Listen to conversations related to hotel bookings and accommodations, identifying key information and requests.</w:t>
              <w:br/>
              <w:t>Understand and respond to questions about hotel services and amenities.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Grammar</w:t>
            </w:r>
          </w:p>
        </w:tc>
        <w:tc>
          <w:tcPr>
            <w:tcW w:type="dxa" w:w="2160"/>
          </w:tcPr>
          <w:p>
            <w:r>
              <w:t>Adjectives ending with -ed / -ing</w:t>
            </w:r>
          </w:p>
        </w:tc>
        <w:tc>
          <w:tcPr>
            <w:tcW w:type="dxa" w:w="2160"/>
          </w:tcPr>
          <w:p>
            <w:r>
              <w:t>Differentiate between adjectives ending in -ed and -ing, understanding their usage in context.</w:t>
              <w:br/>
              <w:t>Use these adjectives accurately in speaking and writing tasks.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Possessive s</w:t>
            </w:r>
          </w:p>
        </w:tc>
        <w:tc>
          <w:tcPr>
            <w:tcW w:type="dxa" w:w="2160"/>
          </w:tcPr>
          <w:p>
            <w:r>
              <w:t>Understand and use possessive forms to indicate ownership in sentences.</w:t>
              <w:br/>
              <w:t>Apply possessive forms in both spoken and written activities.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Verbs followed by -ing or infinitive</w:t>
            </w:r>
          </w:p>
        </w:tc>
        <w:tc>
          <w:tcPr>
            <w:tcW w:type="dxa" w:w="2160"/>
          </w:tcPr>
          <w:p>
            <w:r>
              <w:t>Recognize verbs that require the gerund (-ing form) or infinitive form and use them correctly.</w:t>
              <w:br/>
              <w:t>Practice using these verbs in sentences and dialogues.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Nouns: coutable and non-countable</w:t>
            </w:r>
          </w:p>
        </w:tc>
        <w:tc>
          <w:tcPr>
            <w:tcW w:type="dxa" w:w="2160"/>
          </w:tcPr>
          <w:p>
            <w:r>
              <w:t>Understand the difference between countable and non-countable nouns and use them appropriately in context.</w:t>
              <w:br/>
              <w:t>Apply this knowledge in speaking and writing exercises.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Question forms</w:t>
            </w:r>
          </w:p>
        </w:tc>
        <w:tc>
          <w:tcPr>
            <w:tcW w:type="dxa" w:w="2160"/>
          </w:tcPr>
          <w:p>
            <w:r>
              <w:t>Formulate a variety of questions (yes/no, WH-questions) accurately in both written and spoken forms.</w:t>
              <w:br/>
              <w:t>Practice asking and answering questions in conversations.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Prepositions of time </w:t>
            </w:r>
          </w:p>
        </w:tc>
        <w:tc>
          <w:tcPr>
            <w:tcW w:type="dxa" w:w="2160"/>
          </w:tcPr>
          <w:p>
            <w:r>
              <w:t>Understand and use prepositions of time (e.g., in, on, at) in sentences correctly.</w:t>
              <w:br/>
              <w:t>Apply prepositions of time in discussing schedules and plans.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Articles: the or no article</w:t>
            </w:r>
          </w:p>
        </w:tc>
        <w:tc>
          <w:tcPr>
            <w:tcW w:type="dxa" w:w="2160"/>
          </w:tcPr>
          <w:p>
            <w:r>
              <w:t>Differentiate between when to use definite articles ("the") and when no article is needed.</w:t>
              <w:br/>
              <w:t>Use articles correctly in writing and speaking exercises.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Comparative/Superlatives</w:t>
            </w:r>
          </w:p>
        </w:tc>
        <w:tc>
          <w:tcPr>
            <w:tcW w:type="dxa" w:w="2160"/>
          </w:tcPr>
          <w:p>
            <w:r>
              <w:t>Form and use comparative and superlative adjectives to compare people, objects, and ideas.</w:t>
              <w:br/>
              <w:t>Apply these forms in speaking and writing activities.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Participle (Perfect tenses)</w:t>
            </w:r>
          </w:p>
        </w:tc>
        <w:tc>
          <w:tcPr>
            <w:tcW w:type="dxa" w:w="2160"/>
          </w:tcPr>
          <w:p>
            <w:r>
              <w:t>Understand the use of participles in forming perfect tenses.</w:t>
              <w:br/>
              <w:t>Use perfect tenses in speaking and writing to express completed actions.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Grammar assessment</w:t>
            </w:r>
          </w:p>
        </w:tc>
        <w:tc>
          <w:tcPr>
            <w:tcW w:type="dxa" w:w="2160"/>
          </w:tcPr>
          <w:p>
            <w:r>
              <w:t>Demonstrate understanding of grammar concepts covered through assessments and practical exercises.</w:t>
              <w:br/>
              <w:t>Apply learned grammar rules in context during writing and speaking tasks.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Comprehensive</w:t>
            </w:r>
          </w:p>
        </w:tc>
        <w:tc>
          <w:tcPr>
            <w:tcW w:type="dxa" w:w="2160"/>
          </w:tcPr>
          <w:p>
            <w:r>
              <w:t>Review of A1</w:t>
            </w:r>
          </w:p>
        </w:tc>
        <w:tc>
          <w:tcPr>
            <w:tcW w:type="dxa" w:w="2160"/>
          </w:tcPr>
          <w:p>
            <w:r>
              <w:t>Consolidate knowledge from A1 level, revisiting key vocabulary, grammar, and skills through integrated activities.</w:t>
              <w:br/>
              <w:t>Apply A1 concepts in reading, writing, speaking, and listening exercises.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Daily life/activities</w:t>
            </w:r>
          </w:p>
        </w:tc>
        <w:tc>
          <w:tcPr>
            <w:tcW w:type="dxa" w:w="2160"/>
          </w:tcPr>
          <w:p>
            <w:r>
              <w:t>Discuss and write about daily routines and common activities using appropriate vocabulary and sentence structures.</w:t>
              <w:br/>
              <w:t>Engage in conversations describing typical day-to-day experiences.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Health/well-being</w:t>
            </w:r>
          </w:p>
        </w:tc>
        <w:tc>
          <w:tcPr>
            <w:tcW w:type="dxa" w:w="2160"/>
          </w:tcPr>
          <w:p>
            <w:r>
              <w:t>Understand vocabulary related to health and well-being through reading and listening activities.</w:t>
              <w:br/>
              <w:t>Discuss health-related topics, such as nutrition and exercise, in conversations.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Skills</w:t>
            </w:r>
          </w:p>
        </w:tc>
        <w:tc>
          <w:tcPr>
            <w:tcW w:type="dxa" w:w="2160"/>
          </w:tcPr>
          <w:p>
            <w:r>
              <w:t>Identify and discuss personal skills and talents, using appropriate vocabulary and expressions.</w:t>
              <w:br/>
              <w:t>Engage in discussions about skill development and improvement.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Feedback</w:t>
            </w:r>
          </w:p>
        </w:tc>
        <w:tc>
          <w:tcPr>
            <w:tcW w:type="dxa" w:w="2160"/>
          </w:tcPr>
          <w:p>
            <w:r>
              <w:t>Provide and receive constructive feedback on spoken and written work using appropriate language.</w:t>
              <w:br/>
              <w:t>Engage in peer reviews and discussions about improvement areas.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Restaurants</w:t>
            </w:r>
          </w:p>
        </w:tc>
        <w:tc>
          <w:tcPr>
            <w:tcW w:type="dxa" w:w="2160"/>
          </w:tcPr>
          <w:p>
            <w:r>
              <w:t>Understand and use vocabulary related to dining and restaurant experiences.</w:t>
              <w:br/>
              <w:t>Role-play restaurant scenarios, practicing ordering food and discussing menu items.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Shopping and services</w:t>
            </w:r>
          </w:p>
        </w:tc>
        <w:tc>
          <w:tcPr>
            <w:tcW w:type="dxa" w:w="2160"/>
          </w:tcPr>
          <w:p>
            <w:r>
              <w:t>Recognize vocabulary related to shopping scenarios and services in conversations and written texts.</w:t>
              <w:br/>
              <w:t>Discuss experiences and preferences related to shopping.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Directions and locations</w:t>
            </w:r>
          </w:p>
        </w:tc>
        <w:tc>
          <w:tcPr>
            <w:tcW w:type="dxa" w:w="2160"/>
          </w:tcPr>
          <w:p>
            <w:r>
              <w:t>Understand and give directions using appropriate vocabulary and prepositions.</w:t>
              <w:br/>
              <w:t>Engage in conversations about locations and navigational language.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Invitation and suggestions</w:t>
            </w:r>
          </w:p>
        </w:tc>
        <w:tc>
          <w:tcPr>
            <w:tcW w:type="dxa" w:w="2160"/>
          </w:tcPr>
          <w:p>
            <w:r>
              <w:t>Write and respond to invitations, practicing polite language and expressions.</w:t>
              <w:br/>
              <w:t>Discuss making plans and suggesting activities in conversations.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A2 exit test + review</w:t>
            </w:r>
          </w:p>
        </w:tc>
        <w:tc>
          <w:tcPr>
            <w:tcW w:type="dxa" w:w="2160"/>
          </w:tcPr>
          <w:p>
            <w:r>
              <w:t>Demonstrate understanding of key concepts learned at the A2 level through integrated assessment activities.</w:t>
              <w:br/>
              <w:t>Apply knowledge across all four skills in preparation for further language learning.</w:t>
            </w:r>
          </w:p>
        </w:tc>
      </w:tr>
      <w:tr>
        <w:tc>
          <w:tcPr>
            <w:tcW w:type="dxa" w:w="2160"/>
          </w:tcPr>
          <w:p>
            <w:r>
              <w:t>B1</w:t>
            </w:r>
          </w:p>
        </w:tc>
        <w:tc>
          <w:tcPr>
            <w:tcW w:type="dxa" w:w="2160"/>
          </w:tcPr>
          <w:p>
            <w:r>
              <w:t>Reading</w:t>
            </w:r>
          </w:p>
        </w:tc>
        <w:tc>
          <w:tcPr>
            <w:tcW w:type="dxa" w:w="2160"/>
          </w:tcPr>
          <w:p>
            <w:r>
              <w:t>Famous landmarks</w:t>
            </w:r>
          </w:p>
        </w:tc>
        <w:tc>
          <w:tcPr>
            <w:tcW w:type="dxa" w:w="2160"/>
          </w:tcPr>
          <w:p>
            <w:r>
              <w:t>Read and analyze texts about famous landmarks, understanding their historical and cultural significance.</w:t>
              <w:br/>
              <w:t>Identify key vocabulary and details related to geography and architecture.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Famous authors/artists</w:t>
            </w:r>
          </w:p>
        </w:tc>
        <w:tc>
          <w:tcPr>
            <w:tcW w:type="dxa" w:w="2160"/>
          </w:tcPr>
          <w:p>
            <w:r>
              <w:t>Engage with biographical texts about notable authors and artists, understanding their contributions to literature and art.</w:t>
              <w:br/>
              <w:t>Summarize key points and discuss the impact of their work on society.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Pollution</w:t>
            </w:r>
          </w:p>
        </w:tc>
        <w:tc>
          <w:tcPr>
            <w:tcW w:type="dxa" w:w="2160"/>
          </w:tcPr>
          <w:p>
            <w:r>
              <w:t>Read articles discussing various types of pollution and their environmental impacts.</w:t>
              <w:br/>
              <w:t>Analyze arguments and perspectives related to pollution and sustainability.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Human rights</w:t>
            </w:r>
          </w:p>
        </w:tc>
        <w:tc>
          <w:tcPr>
            <w:tcW w:type="dxa" w:w="2160"/>
          </w:tcPr>
          <w:p>
            <w:r>
              <w:t>Understand texts that address human rights issues, identifying key vocabulary and concepts.</w:t>
              <w:br/>
              <w:t>Discuss various human rights movements and their significance in contemporary society.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Speaking</w:t>
            </w:r>
          </w:p>
        </w:tc>
        <w:tc>
          <w:tcPr>
            <w:tcW w:type="dxa" w:w="2160"/>
          </w:tcPr>
          <w:p>
            <w:r>
              <w:t>Expressing opinions</w:t>
            </w:r>
          </w:p>
        </w:tc>
        <w:tc>
          <w:tcPr>
            <w:tcW w:type="dxa" w:w="2160"/>
          </w:tcPr>
          <w:p>
            <w:r>
              <w:t>Practice articulating personal opinions on various topics, using appropriate phrases and structures.</w:t>
              <w:br/>
              <w:t>Engage in discussions that encourage respectful debate and the exchange of differing viewpoints.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Giving advice</w:t>
            </w:r>
          </w:p>
        </w:tc>
        <w:tc>
          <w:tcPr>
            <w:tcW w:type="dxa" w:w="2160"/>
          </w:tcPr>
          <w:p>
            <w:r>
              <w:t>Use language for giving advice effectively in conversational contexts.</w:t>
              <w:br/>
              <w:t>Role-play scenarios where students practice giving and receiving advice on various situations.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Achievements</w:t>
            </w:r>
          </w:p>
        </w:tc>
        <w:tc>
          <w:tcPr>
            <w:tcW w:type="dxa" w:w="2160"/>
          </w:tcPr>
          <w:p>
            <w:r>
              <w:t>Discuss personal achievements and aspirations, using appropriate vocabulary and expressions.</w:t>
              <w:br/>
              <w:t>Engage in conversations about success and the factors that contribute to it.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Presentation of student choice</w:t>
            </w:r>
          </w:p>
        </w:tc>
        <w:tc>
          <w:tcPr>
            <w:tcW w:type="dxa" w:w="2160"/>
          </w:tcPr>
          <w:p>
            <w:r>
              <w:t>Prepare and deliver presentations on topics of personal interest, incorporating research and visual aids.</w:t>
              <w:br/>
              <w:t>Engage the audience with Q&amp;A sessions, demonstrating the ability to answer questions thoughtfully.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Writing</w:t>
            </w:r>
          </w:p>
        </w:tc>
        <w:tc>
          <w:tcPr>
            <w:tcW w:type="dxa" w:w="2160"/>
          </w:tcPr>
          <w:p>
            <w:r>
              <w:t>Writing about traditions</w:t>
            </w:r>
          </w:p>
        </w:tc>
        <w:tc>
          <w:tcPr>
            <w:tcW w:type="dxa" w:w="2160"/>
          </w:tcPr>
          <w:p>
            <w:r>
              <w:t>Write texts that describe cultural traditions, including details about their origins and significance.</w:t>
              <w:br/>
              <w:t>Use cohesive devices to connect ideas and ensure clarity in writing.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Writing informal and formal emails</w:t>
            </w:r>
          </w:p>
        </w:tc>
        <w:tc>
          <w:tcPr>
            <w:tcW w:type="dxa" w:w="2160"/>
          </w:tcPr>
          <w:p>
            <w:r>
              <w:t>Understand the differences between informal and formal email structures and tone.</w:t>
              <w:br/>
              <w:t>Practice writing both types of emails, focusing on clarity and appropriate language.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Describing experiences and events</w:t>
            </w:r>
          </w:p>
        </w:tc>
        <w:tc>
          <w:tcPr>
            <w:tcW w:type="dxa" w:w="2160"/>
          </w:tcPr>
          <w:p>
            <w:r>
              <w:t>Write narratives that effectively describe personal experiences or events, using past tenses and descriptive language.</w:t>
              <w:br/>
              <w:t>Organize writing with clear introductions, body paragraphs, and conclusions.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Advantages/Disadvantages</w:t>
            </w:r>
          </w:p>
        </w:tc>
        <w:tc>
          <w:tcPr>
            <w:tcW w:type="dxa" w:w="2160"/>
          </w:tcPr>
          <w:p>
            <w:r>
              <w:t>Write texts discussing the advantages and disadvantages of various topics, using comparative language.</w:t>
              <w:br/>
              <w:t>Develop logical arguments supported by examples and evidence.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Listening</w:t>
            </w:r>
          </w:p>
        </w:tc>
        <w:tc>
          <w:tcPr>
            <w:tcW w:type="dxa" w:w="2160"/>
          </w:tcPr>
          <w:p>
            <w:r>
              <w:t>The hospital</w:t>
            </w:r>
          </w:p>
        </w:tc>
        <w:tc>
          <w:tcPr>
            <w:tcW w:type="dxa" w:w="2160"/>
          </w:tcPr>
          <w:p>
            <w:r>
              <w:t>Understand vocabulary and dialogues related to hospital visits and medical situations.</w:t>
              <w:br/>
              <w:t>Follow conversations discussing health issues and procedures, identifying key information.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Influencers</w:t>
            </w:r>
          </w:p>
        </w:tc>
        <w:tc>
          <w:tcPr>
            <w:tcW w:type="dxa" w:w="2160"/>
          </w:tcPr>
          <w:p>
            <w:r>
              <w:t>Listen to discussions about social media influencers and their impact on society.</w:t>
              <w:br/>
              <w:t>Analyze opinions and viewpoints expressed in listening activities.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Self-care</w:t>
            </w:r>
          </w:p>
        </w:tc>
        <w:tc>
          <w:tcPr>
            <w:tcW w:type="dxa" w:w="2160"/>
          </w:tcPr>
          <w:p>
            <w:r>
              <w:t>Comprehend spoken texts related to self-care practices and mental health.</w:t>
              <w:br/>
              <w:t>Discuss self-care strategies and their importance in maintaining well-being.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Communication</w:t>
            </w:r>
          </w:p>
        </w:tc>
        <w:tc>
          <w:tcPr>
            <w:tcW w:type="dxa" w:w="2160"/>
          </w:tcPr>
          <w:p>
            <w:r>
              <w:t>Understand the various forms of communication discussed in listening exercises.</w:t>
              <w:br/>
              <w:t>Analyze effective communication strategies presented in spoken texts.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Grammar</w:t>
            </w:r>
          </w:p>
        </w:tc>
        <w:tc>
          <w:tcPr>
            <w:tcW w:type="dxa" w:w="2160"/>
          </w:tcPr>
          <w:p>
            <w:r>
              <w:t>Conditionals: zero , first</w:t>
            </w:r>
          </w:p>
        </w:tc>
        <w:tc>
          <w:tcPr>
            <w:tcW w:type="dxa" w:w="2160"/>
          </w:tcPr>
          <w:p>
            <w:r>
              <w:t>Understand and use zero and first conditionals to express real and possible situations.</w:t>
              <w:br/>
              <w:t>Practice forming sentences using conditional structures in context.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Active and passive voice</w:t>
            </w:r>
          </w:p>
        </w:tc>
        <w:tc>
          <w:tcPr>
            <w:tcW w:type="dxa" w:w="2160"/>
          </w:tcPr>
          <w:p>
            <w:r>
              <w:t>Differentiate between active and passive voice, understanding their uses in writing and speaking.</w:t>
              <w:br/>
              <w:t>Practice converting sentences from active to passive voice and vice versa.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Reflexive pronouns</w:t>
            </w:r>
          </w:p>
        </w:tc>
        <w:tc>
          <w:tcPr>
            <w:tcW w:type="dxa" w:w="2160"/>
          </w:tcPr>
          <w:p>
            <w:r>
              <w:t>Understand the use of reflexive pronouns and apply them correctly in sentences.</w:t>
              <w:br/>
              <w:t>Practice using reflexive pronouns in context through speaking and writing activities.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Present perfect tense</w:t>
            </w:r>
          </w:p>
        </w:tc>
        <w:tc>
          <w:tcPr>
            <w:tcW w:type="dxa" w:w="2160"/>
          </w:tcPr>
          <w:p>
            <w:r>
              <w:t>Use the present perfect tense to describe experiences and actions that have relevance to the present.</w:t>
              <w:br/>
              <w:t>Practice forming and using the present perfect in speaking and writing tasks.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Past perfect tense</w:t>
            </w:r>
          </w:p>
        </w:tc>
        <w:tc>
          <w:tcPr>
            <w:tcW w:type="dxa" w:w="2160"/>
          </w:tcPr>
          <w:p>
            <w:r>
              <w:t>Understand the use of the past perfect tense to discuss actions completed before a specific point in the past.</w:t>
              <w:br/>
              <w:t>Practice constructing sentences using the past perfect tense in context.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Future perfect tense</w:t>
            </w:r>
          </w:p>
        </w:tc>
        <w:tc>
          <w:tcPr>
            <w:tcW w:type="dxa" w:w="2160"/>
          </w:tcPr>
          <w:p>
            <w:r>
              <w:t>Use the future perfect tense to express actions that will be completed before a specified future time.</w:t>
              <w:br/>
              <w:t>Engage in speaking and writing tasks that incorporate the future perfect.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Verbs followed by "ing"</w:t>
            </w:r>
          </w:p>
        </w:tc>
        <w:tc>
          <w:tcPr>
            <w:tcW w:type="dxa" w:w="2160"/>
          </w:tcPr>
          <w:p>
            <w:r>
              <w:t>Recognize and use verbs that are followed by the gerund (-ing form) in context.</w:t>
              <w:br/>
              <w:t>Practice forming sentences that correctly use these verbs.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Modal verbs</w:t>
            </w:r>
          </w:p>
        </w:tc>
        <w:tc>
          <w:tcPr>
            <w:tcW w:type="dxa" w:w="2160"/>
          </w:tcPr>
          <w:p>
            <w:r>
              <w:t>Understand the use of modal verbs to express ability, possibility, necessity, and permission.</w:t>
              <w:br/>
              <w:t>Practice using modal verbs in various contexts, both in speaking and writing.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Degrees of certainty</w:t>
            </w:r>
          </w:p>
        </w:tc>
        <w:tc>
          <w:tcPr>
            <w:tcW w:type="dxa" w:w="2160"/>
          </w:tcPr>
          <w:p>
            <w:r>
              <w:t>Use language that expresses different degrees of certainty and probability.</w:t>
              <w:br/>
              <w:t>Practice constructing sentences that convey varying levels of certainty about situations.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Grammar assessment</w:t>
            </w:r>
          </w:p>
        </w:tc>
        <w:tc>
          <w:tcPr>
            <w:tcW w:type="dxa" w:w="2160"/>
          </w:tcPr>
          <w:p>
            <w:r>
              <w:t>Demonstrate understanding of B1 grammar concepts through practical exercises and assessments.</w:t>
              <w:br/>
              <w:t>Apply learned grammar rules effectively in writing and speaking tasks.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Comprehensive</w:t>
            </w:r>
          </w:p>
        </w:tc>
        <w:tc>
          <w:tcPr>
            <w:tcW w:type="dxa" w:w="2160"/>
          </w:tcPr>
          <w:p>
            <w:r>
              <w:t>Review of A1/A2</w:t>
            </w:r>
          </w:p>
        </w:tc>
        <w:tc>
          <w:tcPr>
            <w:tcW w:type="dxa" w:w="2160"/>
          </w:tcPr>
          <w:p>
            <w:r>
              <w:t>Consolidate knowledge from A1 and A2 levels, revisiting key vocabulary, grammar, and skills through integrated activities.</w:t>
              <w:br/>
              <w:t>Apply A1/A2 concepts in reading, writing, speaking, and listening exercises to reinforce learning.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Technology and communication</w:t>
            </w:r>
          </w:p>
        </w:tc>
        <w:tc>
          <w:tcPr>
            <w:tcW w:type="dxa" w:w="2160"/>
          </w:tcPr>
          <w:p>
            <w:r>
              <w:t>Discuss the impact of technology on communication, using appropriate vocabulary and expressions.</w:t>
              <w:br/>
              <w:t>Analyze both positive and negative effects of technology on interpersonal interactions.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Work and careers</w:t>
            </w:r>
          </w:p>
        </w:tc>
        <w:tc>
          <w:tcPr>
            <w:tcW w:type="dxa" w:w="2160"/>
          </w:tcPr>
          <w:p>
            <w:r>
              <w:t>Understand vocabulary related to different professions and workplace environments.</w:t>
              <w:br/>
              <w:t>Engage in conversations about career aspirations and job responsibilities.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Education</w:t>
            </w:r>
          </w:p>
        </w:tc>
        <w:tc>
          <w:tcPr>
            <w:tcW w:type="dxa" w:w="2160"/>
          </w:tcPr>
          <w:p>
            <w:r>
              <w:t>Discuss educational systems and personal experiences related to schooling.</w:t>
              <w:br/>
              <w:t>Write about opinions on educational practices and their effectiveness.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Food and drinks</w:t>
            </w:r>
          </w:p>
        </w:tc>
        <w:tc>
          <w:tcPr>
            <w:tcW w:type="dxa" w:w="2160"/>
          </w:tcPr>
          <w:p>
            <w:r>
              <w:t>Engage in discussions about culinary preferences, healthy eating, and cultural foods.</w:t>
              <w:br/>
              <w:t>Write reviews and descriptions of meals and dining experiences.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Independent Living</w:t>
            </w:r>
          </w:p>
        </w:tc>
        <w:tc>
          <w:tcPr>
            <w:tcW w:type="dxa" w:w="2160"/>
          </w:tcPr>
          <w:p>
            <w:r>
              <w:t>Understand the skills and responsibilities associated with independent living.</w:t>
              <w:br/>
              <w:t>Discuss topics related to personal finance, home management, and daily life skills.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Health/fitness</w:t>
            </w:r>
          </w:p>
        </w:tc>
        <w:tc>
          <w:tcPr>
            <w:tcW w:type="dxa" w:w="2160"/>
          </w:tcPr>
          <w:p>
            <w:r>
              <w:t>Discuss health and fitness topics, focusing on vocabulary related to exercise and well-being.</w:t>
              <w:br/>
              <w:t>Engage in conversations about personal health goals and practices.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Relationships and communication</w:t>
            </w:r>
          </w:p>
        </w:tc>
        <w:tc>
          <w:tcPr>
            <w:tcW w:type="dxa" w:w="2160"/>
          </w:tcPr>
          <w:p>
            <w:r>
              <w:t>Understand and discuss the dynamics of personal relationships and effective communication strategies.</w:t>
              <w:br/>
              <w:t>Write reflective pieces on personal experiences in relationships.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Cooking</w:t>
            </w:r>
          </w:p>
        </w:tc>
        <w:tc>
          <w:tcPr>
            <w:tcW w:type="dxa" w:w="2160"/>
          </w:tcPr>
          <w:p>
            <w:r>
              <w:t>Follow and understand cooking instructions, discussing recipes and cooking techniques.</w:t>
              <w:br/>
              <w:t>Engage in conversations about favorite dishes and culinary traditions.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B1 exit test + review</w:t>
            </w:r>
          </w:p>
        </w:tc>
        <w:tc>
          <w:tcPr>
            <w:tcW w:type="dxa" w:w="2160"/>
          </w:tcPr>
          <w:p>
            <w:r>
              <w:t>Demonstrate understanding of key concepts learned at the B1 level through integrated assessment activities.</w:t>
              <w:br/>
              <w:t>Apply knowledge across all four skills in preparation for further language learning.</w:t>
            </w:r>
          </w:p>
        </w:tc>
      </w:tr>
      <w:tr>
        <w:tc>
          <w:tcPr>
            <w:tcW w:type="dxa" w:w="2160"/>
          </w:tcPr>
          <w:p>
            <w:r>
              <w:t>B2</w:t>
            </w:r>
          </w:p>
        </w:tc>
        <w:tc>
          <w:tcPr>
            <w:tcW w:type="dxa" w:w="2160"/>
          </w:tcPr>
          <w:p>
            <w:r>
              <w:t>Reading</w:t>
            </w:r>
          </w:p>
        </w:tc>
        <w:tc>
          <w:tcPr>
            <w:tcW w:type="dxa" w:w="2160"/>
          </w:tcPr>
          <w:p>
            <w:r>
              <w:t>Arts</w:t>
            </w:r>
          </w:p>
        </w:tc>
        <w:tc>
          <w:tcPr>
            <w:tcW w:type="dxa" w:w="2160"/>
          </w:tcPr>
          <w:p>
            <w:r>
              <w:t>Analyze texts discussing various forms of art, including visual arts, music, and literature.</w:t>
              <w:br/>
              <w:t>Evaluate the role of art in society and its impact on culture and personal expression.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Manners</w:t>
            </w:r>
          </w:p>
        </w:tc>
        <w:tc>
          <w:tcPr>
            <w:tcW w:type="dxa" w:w="2160"/>
          </w:tcPr>
          <w:p>
            <w:r>
              <w:t>Understand cultural differences in manners and etiquette through reading articles and essays.</w:t>
              <w:br/>
              <w:t>Discuss the importance of manners in personal and professional contexts, drawing connections to social interactions.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Life challenges</w:t>
            </w:r>
          </w:p>
        </w:tc>
        <w:tc>
          <w:tcPr>
            <w:tcW w:type="dxa" w:w="2160"/>
          </w:tcPr>
          <w:p>
            <w:r>
              <w:t>Read and interpret narratives about overcoming life challenges, identifying key themes and lessons learned.</w:t>
              <w:br/>
              <w:t>Discuss strategies and resilience in facing challenges, using vocabulary related to personal growth.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Respect</w:t>
            </w:r>
          </w:p>
        </w:tc>
        <w:tc>
          <w:tcPr>
            <w:tcW w:type="dxa" w:w="2160"/>
          </w:tcPr>
          <w:p>
            <w:r>
              <w:t>Analyze texts that discuss the concept of respect in various contexts, such as relationships and cultural diversity.</w:t>
              <w:br/>
              <w:t>Engage in discussions about mutual respect and its importance in fostering understanding and cooperation.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Speaking</w:t>
            </w:r>
          </w:p>
        </w:tc>
        <w:tc>
          <w:tcPr>
            <w:tcW w:type="dxa" w:w="2160"/>
          </w:tcPr>
          <w:p>
            <w:r>
              <w:t>Personal development</w:t>
            </w:r>
          </w:p>
        </w:tc>
        <w:tc>
          <w:tcPr>
            <w:tcW w:type="dxa" w:w="2160"/>
          </w:tcPr>
          <w:p>
            <w:r>
              <w:t>Discuss personal development goals and strategies, using appropriate vocabulary and expressions.</w:t>
              <w:br/>
              <w:t>Engage in conversations about self-improvement and lifelong learning.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Time management</w:t>
            </w:r>
          </w:p>
        </w:tc>
        <w:tc>
          <w:tcPr>
            <w:tcW w:type="dxa" w:w="2160"/>
          </w:tcPr>
          <w:p>
            <w:r>
              <w:t>Use language to discuss effective time management techniques and strategies for balancing commitments.</w:t>
              <w:br/>
              <w:t>Role-play scenarios where students practice planning and prioritizing tasks.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Personal finance</w:t>
            </w:r>
          </w:p>
        </w:tc>
        <w:tc>
          <w:tcPr>
            <w:tcW w:type="dxa" w:w="2160"/>
          </w:tcPr>
          <w:p>
            <w:r>
              <w:t>Discuss concepts related to personal finance, such as budgeting, saving, and investing.</w:t>
              <w:br/>
              <w:t>Engage in discussions about financial decision-making and its implications for future planning.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Presentation of student choice</w:t>
            </w:r>
          </w:p>
        </w:tc>
        <w:tc>
          <w:tcPr>
            <w:tcW w:type="dxa" w:w="2160"/>
          </w:tcPr>
          <w:p>
            <w:r>
              <w:t>Prepare and deliver presentations on chosen topics, demonstrating research skills and effective communication.</w:t>
              <w:br/>
              <w:t>Engage with the audience through Q&amp;A, encouraging critical thinking and discussion.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Writing</w:t>
            </w:r>
          </w:p>
        </w:tc>
        <w:tc>
          <w:tcPr>
            <w:tcW w:type="dxa" w:w="2160"/>
          </w:tcPr>
          <w:p>
            <w:r>
              <w:t>Argumentative essay</w:t>
            </w:r>
          </w:p>
        </w:tc>
        <w:tc>
          <w:tcPr>
            <w:tcW w:type="dxa" w:w="2160"/>
          </w:tcPr>
          <w:p>
            <w:r>
              <w:t>Write clear and coherent argumentative essays, presenting a specific viewpoint supported by evidence and reasoning.</w:t>
              <w:br/>
              <w:t>Use appropriate transitional phrases to connect ideas and strengthen arguments.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Persuasive essay</w:t>
            </w:r>
          </w:p>
        </w:tc>
        <w:tc>
          <w:tcPr>
            <w:tcW w:type="dxa" w:w="2160"/>
          </w:tcPr>
          <w:p>
            <w:r>
              <w:t>Develop persuasive essays that influence readers' opinions or actions, using rhetorical devices and persuasive language.</w:t>
              <w:br/>
              <w:t>Practice structuring essays with strong introductions, body paragraphs, and conclusions.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Problem/solution</w:t>
            </w:r>
          </w:p>
        </w:tc>
        <w:tc>
          <w:tcPr>
            <w:tcW w:type="dxa" w:w="2160"/>
          </w:tcPr>
          <w:p>
            <w:r>
              <w:t>Write essays that identify problems and propose practical solutions, using logical reasoning and examples.</w:t>
              <w:br/>
              <w:t>Develop an understanding of the problem-solution essay format and its components.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Summarizing and paraphrasing essays</w:t>
            </w:r>
          </w:p>
        </w:tc>
        <w:tc>
          <w:tcPr>
            <w:tcW w:type="dxa" w:w="2160"/>
          </w:tcPr>
          <w:p>
            <w:r>
              <w:t>Practice summarizing and paraphrasing texts accurately, maintaining the original meaning while using different wording.</w:t>
              <w:br/>
              <w:t>Develop skills in extracting key points and ideas from longer texts for clear communication.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Listening</w:t>
            </w:r>
          </w:p>
        </w:tc>
        <w:tc>
          <w:tcPr>
            <w:tcW w:type="dxa" w:w="2160"/>
          </w:tcPr>
          <w:p>
            <w:r>
              <w:t>Travel and culture</w:t>
            </w:r>
          </w:p>
        </w:tc>
        <w:tc>
          <w:tcPr>
            <w:tcW w:type="dxa" w:w="2160"/>
          </w:tcPr>
          <w:p>
            <w:r>
              <w:t>Understand dialogues related to travel and cultural experiences, identifying key information and details.</w:t>
              <w:br/>
              <w:t>Discuss travel-related vocabulary and cultural nuances that enhance comprehension.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Listen to dialogues </w:t>
            </w:r>
          </w:p>
        </w:tc>
        <w:tc>
          <w:tcPr>
            <w:tcW w:type="dxa" w:w="2160"/>
          </w:tcPr>
          <w:p>
            <w:r>
              <w:t>Analyze dialogues in various contexts, focusing on comprehension and interpretation of meaning.</w:t>
              <w:br/>
              <w:t>Engage in discussions based on the dialogues, applying critical listening skills.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Ted talks</w:t>
            </w:r>
          </w:p>
        </w:tc>
        <w:tc>
          <w:tcPr>
            <w:tcW w:type="dxa" w:w="2160"/>
          </w:tcPr>
          <w:p>
            <w:r>
              <w:t>Listen to TED Talks on diverse topics, summarizing main ideas and engaging with thought-provoking content.</w:t>
              <w:br/>
              <w:t>Discuss insights gained from the talks, fostering critical thinking and personal reflection.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Movie reviews</w:t>
            </w:r>
          </w:p>
        </w:tc>
        <w:tc>
          <w:tcPr>
            <w:tcW w:type="dxa" w:w="2160"/>
          </w:tcPr>
          <w:p>
            <w:r>
              <w:t>Understand and analyze spoken reviews of films, identifying key themes, opinions, and critiques.</w:t>
              <w:br/>
              <w:t>Discuss film elements such as plot, character development, and cinematography based on reviews.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Grammar</w:t>
            </w:r>
          </w:p>
        </w:tc>
        <w:tc>
          <w:tcPr>
            <w:tcW w:type="dxa" w:w="2160"/>
          </w:tcPr>
          <w:p>
            <w:r>
              <w:t>Adjectives: gradable and non-gradable</w:t>
            </w:r>
          </w:p>
        </w:tc>
        <w:tc>
          <w:tcPr>
            <w:tcW w:type="dxa" w:w="2160"/>
          </w:tcPr>
          <w:p>
            <w:r>
              <w:t>Differentiate between gradable and non-gradable adjectives and use them appropriately in context.</w:t>
              <w:br/>
              <w:t>Practice modifying adjectives using adverbs of degree to enhance descriptions.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Conditionals: Second, third</w:t>
            </w:r>
          </w:p>
        </w:tc>
        <w:tc>
          <w:tcPr>
            <w:tcW w:type="dxa" w:w="2160"/>
          </w:tcPr>
          <w:p>
            <w:r>
              <w:t>Understand and use second and third conditional structures to discuss hypothetical and unreal situations.</w:t>
              <w:br/>
              <w:t>Practice forming sentences and engaging in conversations using conditional forms.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Mixed conditionals</w:t>
            </w:r>
          </w:p>
        </w:tc>
        <w:tc>
          <w:tcPr>
            <w:tcW w:type="dxa" w:w="2160"/>
          </w:tcPr>
          <w:p>
            <w:r>
              <w:t>Apply mixed conditional forms in discussions about past actions and their present consequences.</w:t>
              <w:br/>
              <w:t>Engage in activities that encourage the use of mixed conditionals in context.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Phrasal verbs</w:t>
            </w:r>
          </w:p>
        </w:tc>
        <w:tc>
          <w:tcPr>
            <w:tcW w:type="dxa" w:w="2160"/>
          </w:tcPr>
          <w:p>
            <w:r>
              <w:t>Understand the meanings and uses of common phrasal verbs in various contexts.</w:t>
              <w:br/>
              <w:t>Practice using phrasal verbs in speaking and writing to enhance language fluency.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Wishes</w:t>
            </w:r>
          </w:p>
        </w:tc>
        <w:tc>
          <w:tcPr>
            <w:tcW w:type="dxa" w:w="2160"/>
          </w:tcPr>
          <w:p>
            <w:r>
              <w:t>Use the structures for expressing wishes (e.g., "I wish I could...") to discuss unreal situations and regrets.</w:t>
              <w:br/>
              <w:t>Practice role-playing scenarios that involve expressing wishes and desires.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Direct and indirect speech</w:t>
            </w:r>
          </w:p>
        </w:tc>
        <w:tc>
          <w:tcPr>
            <w:tcW w:type="dxa" w:w="2160"/>
          </w:tcPr>
          <w:p>
            <w:r>
              <w:t>Differentiate between direct and indirect speech, understanding their uses in reporting conversations.</w:t>
              <w:br/>
              <w:t>Practice converting sentences from direct to indirect speech in context.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Relative clauses</w:t>
            </w:r>
          </w:p>
        </w:tc>
        <w:tc>
          <w:tcPr>
            <w:tcW w:type="dxa" w:w="2160"/>
          </w:tcPr>
          <w:p>
            <w:r>
              <w:t>Use relative clauses to add detail and complexity to sentences, enhancing descriptions.</w:t>
              <w:br/>
              <w:t>Practice identifying and using defining and non-defining relative clauses in writing and speaking.</w:t>
              <w:br/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Question tags</w:t>
            </w:r>
          </w:p>
        </w:tc>
        <w:tc>
          <w:tcPr>
            <w:tcW w:type="dxa" w:w="2160"/>
          </w:tcPr>
          <w:p>
            <w:r>
              <w:t>Understand the use of question tags in conversation, practicing their correct formation and placement.</w:t>
              <w:br/>
              <w:t>Engage in dialogues that incorporate question tags to encourage interactive speaking.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Stative verbs</w:t>
            </w:r>
          </w:p>
        </w:tc>
        <w:tc>
          <w:tcPr>
            <w:tcW w:type="dxa" w:w="2160"/>
          </w:tcPr>
          <w:p>
            <w:r>
              <w:t>Identify and use stative verbs correctly in context, understanding their differences from action verbs.</w:t>
              <w:br/>
              <w:t>Practice constructing sentences that effectively use stative verbs to express feelings and states.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Grammar assessment</w:t>
            </w:r>
          </w:p>
        </w:tc>
        <w:tc>
          <w:tcPr>
            <w:tcW w:type="dxa" w:w="2160"/>
          </w:tcPr>
          <w:p>
            <w:r>
              <w:t>Demonstrate understanding of B2 grammar concepts through practical exercises and assessments.</w:t>
              <w:br/>
              <w:t>Apply learned grammar rules effectively in writing and speaking tasks.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Comprehensive</w:t>
            </w:r>
          </w:p>
        </w:tc>
        <w:tc>
          <w:tcPr>
            <w:tcW w:type="dxa" w:w="2160"/>
          </w:tcPr>
          <w:p>
            <w:r>
              <w:t>Review of A2/B1</w:t>
            </w:r>
          </w:p>
        </w:tc>
        <w:tc>
          <w:tcPr>
            <w:tcW w:type="dxa" w:w="2160"/>
          </w:tcPr>
          <w:p>
            <w:r>
              <w:t>Consolidate knowledge from A2 and B1 levels, revisiting key vocabulary, grammar, and skills through integrated activities.</w:t>
              <w:br/>
              <w:t>Apply A2/B1 concepts in reading, writing, speaking, and listening exercises to reinforce learning.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Media and society</w:t>
            </w:r>
          </w:p>
        </w:tc>
        <w:tc>
          <w:tcPr>
            <w:tcW w:type="dxa" w:w="2160"/>
          </w:tcPr>
          <w:p>
            <w:r>
              <w:t>Discuss the role of media in shaping societal perspectives and values, using relevant vocabulary.</w:t>
              <w:br/>
              <w:t>Analyze media texts and their impact on public opinion and behavior.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Society</w:t>
            </w:r>
          </w:p>
        </w:tc>
        <w:tc>
          <w:tcPr>
            <w:tcW w:type="dxa" w:w="2160"/>
          </w:tcPr>
          <w:p>
            <w:r>
              <w:t>Engage in discussions about societal issues and structures, exploring themes of community and diversity.</w:t>
              <w:br/>
              <w:t>Write reflective pieces on personal experiences related to society and culture.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Travel and tourism</w:t>
            </w:r>
          </w:p>
        </w:tc>
        <w:tc>
          <w:tcPr>
            <w:tcW w:type="dxa" w:w="2160"/>
          </w:tcPr>
          <w:p>
            <w:r>
              <w:t>Discuss travel trends and tourism’s impact on culture and economy, using relevant vocabulary.</w:t>
              <w:br/>
              <w:t>Engage in role-playing scenarios that simulate travel planning and cultural exchanges.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Media and entertainment</w:t>
            </w:r>
          </w:p>
        </w:tc>
        <w:tc>
          <w:tcPr>
            <w:tcW w:type="dxa" w:w="2160"/>
          </w:tcPr>
          <w:p>
            <w:r>
              <w:t>Analyze the impact of entertainment media on culture and society, discussing trends and preferences.</w:t>
              <w:br/>
              <w:t>Engage in discussions about the influence of entertainment on personal and societal values.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Cultural awareness</w:t>
            </w:r>
          </w:p>
        </w:tc>
        <w:tc>
          <w:tcPr>
            <w:tcW w:type="dxa" w:w="2160"/>
          </w:tcPr>
          <w:p>
            <w:r>
              <w:t>Understand and appreciate cultural diversity through reading and discussing cultural texts and practices.</w:t>
              <w:br/>
              <w:t>Engage in activities that promote cultural awareness and sensitivity in communication.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Media literacy</w:t>
            </w:r>
          </w:p>
        </w:tc>
        <w:tc>
          <w:tcPr>
            <w:tcW w:type="dxa" w:w="2160"/>
          </w:tcPr>
          <w:p>
            <w:r>
              <w:t>Develop critical thinking skills in evaluating media sources and messages.</w:t>
              <w:br/>
              <w:t>Discuss the importance of media literacy in navigating information in the digital age.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Sustainable living</w:t>
            </w:r>
          </w:p>
        </w:tc>
        <w:tc>
          <w:tcPr>
            <w:tcW w:type="dxa" w:w="2160"/>
          </w:tcPr>
          <w:p>
            <w:r>
              <w:t>Understand the principles of sustainable living and its importance for future generations.</w:t>
              <w:br/>
              <w:t>Engage in discussions about environmental responsibility and sustainable practices.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Current events</w:t>
            </w:r>
          </w:p>
        </w:tc>
        <w:tc>
          <w:tcPr>
            <w:tcW w:type="dxa" w:w="2160"/>
          </w:tcPr>
          <w:p>
            <w:r>
              <w:t>Discuss current events and issues, using appropriate vocabulary and expressions.</w:t>
              <w:br/>
              <w:t>Analyze news articles and reports, engaging in debates about their implications and significance.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B2 exit test + review</w:t>
            </w:r>
          </w:p>
        </w:tc>
        <w:tc>
          <w:tcPr>
            <w:tcW w:type="dxa" w:w="2160"/>
          </w:tcPr>
          <w:p>
            <w:r>
              <w:t>Demonstrate understanding of key concepts learned at the B2 level through integrated assessment activities.</w:t>
              <w:br/>
              <w:t>Apply knowledge across all four skills in preparation for further language learning.</w:t>
            </w:r>
          </w:p>
        </w:tc>
      </w:tr>
      <w:tr>
        <w:tc>
          <w:tcPr>
            <w:tcW w:type="dxa" w:w="2160"/>
          </w:tcPr>
          <w:p>
            <w:r>
              <w:t>C1/C2</w:t>
            </w:r>
          </w:p>
        </w:tc>
        <w:tc>
          <w:tcPr>
            <w:tcW w:type="dxa" w:w="2160"/>
          </w:tcPr>
          <w:p>
            <w:r>
              <w:t>Reading</w:t>
            </w:r>
          </w:p>
        </w:tc>
        <w:tc>
          <w:tcPr>
            <w:tcW w:type="dxa" w:w="2160"/>
          </w:tcPr>
          <w:p>
            <w:r>
              <w:t>Cultural diversity</w:t>
            </w:r>
          </w:p>
        </w:tc>
        <w:tc>
          <w:tcPr>
            <w:tcW w:type="dxa" w:w="2160"/>
          </w:tcPr>
          <w:p>
            <w:r>
              <w:t>Analyze texts that explore the complexities of cultural diversity, discussing its implications on identity and society.</w:t>
              <w:br/>
              <w:t>Evaluate perspectives on cultural differences and similarities through critical reading and discussion.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Literature</w:t>
            </w:r>
          </w:p>
        </w:tc>
        <w:tc>
          <w:tcPr>
            <w:tcW w:type="dxa" w:w="2160"/>
          </w:tcPr>
          <w:p>
            <w:r>
              <w:t>Engage with various literary genres, identifying themes, styles, and cultural contexts.</w:t>
              <w:br/>
              <w:t>Analyze character development and plot structure in contemporary and classic literature.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Science and innovation</w:t>
            </w:r>
          </w:p>
        </w:tc>
        <w:tc>
          <w:tcPr>
            <w:tcW w:type="dxa" w:w="2160"/>
          </w:tcPr>
          <w:p>
            <w:r>
              <w:t>Read and interpret scientific articles and research papers, assessing their impact on society and the environment.</w:t>
              <w:br/>
              <w:t>Discuss innovations and their ethical implications, using advanced vocabulary and concepts.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Freedom</w:t>
            </w:r>
          </w:p>
        </w:tc>
        <w:tc>
          <w:tcPr>
            <w:tcW w:type="dxa" w:w="2160"/>
          </w:tcPr>
          <w:p>
            <w:r>
              <w:t>Explore philosophical and political texts on the concept of freedom, discussing its relevance in modern society.</w:t>
              <w:br/>
              <w:t>Analyze arguments for and against various interpretations of freedom, engaging in critical discourse.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Speaking</w:t>
            </w:r>
          </w:p>
        </w:tc>
        <w:tc>
          <w:tcPr>
            <w:tcW w:type="dxa" w:w="2160"/>
          </w:tcPr>
          <w:p>
            <w:r>
              <w:t>Business-related</w:t>
            </w:r>
          </w:p>
        </w:tc>
        <w:tc>
          <w:tcPr>
            <w:tcW w:type="dxa" w:w="2160"/>
          </w:tcPr>
          <w:p>
            <w:r>
              <w:t>Discuss business concepts, terminology, and practices, using appropriate language for professional contexts.</w:t>
              <w:br/>
              <w:t>Engage in role-plays and discussions about business scenarios, enhancing fluency and vocabulary.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Leadership and Power</w:t>
            </w:r>
          </w:p>
        </w:tc>
        <w:tc>
          <w:tcPr>
            <w:tcW w:type="dxa" w:w="2160"/>
          </w:tcPr>
          <w:p>
            <w:r>
              <w:t>Identify and compare various leadership styles (e.g., democratic, autocratic, transformational)</w:t>
              <w:br/>
              <w:t>Use advanced vocabulary and expressions to describe essential leadership qualities (e.g., empathy, decisiveness, adaptability)</w:t>
              <w:br/>
              <w:t>Engage in a structured debate on ethical dilemmas leaders face, such as prioritizing profits over social responsibility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Ambitions and goals</w:t>
            </w:r>
          </w:p>
        </w:tc>
        <w:tc>
          <w:tcPr>
            <w:tcW w:type="dxa" w:w="2160"/>
          </w:tcPr>
          <w:p>
            <w:r>
              <w:t>Articulate personal ambitions and goals, discussing the steps and strategies needed to achieve them.</w:t>
              <w:br/>
              <w:t>Engage in discussions about goal-setting, motivation, and overcoming obstacles.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Crisis Management</w:t>
            </w:r>
          </w:p>
        </w:tc>
        <w:tc>
          <w:tcPr>
            <w:tcW w:type="dxa" w:w="2160"/>
          </w:tcPr>
          <w:p>
            <w:r>
              <w:t>Identify the key components of effective crisis management (e.g., clear communication, decision-making under pressure)</w:t>
              <w:br/>
              <w:t>Apply advanced terms and expressions related to crises (e.g., contingency plan, mitigation strategies, damage control)</w:t>
              <w:br/>
              <w:t>Develop and present a step-by-step action plan using effective communication strategies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Writing</w:t>
            </w:r>
          </w:p>
        </w:tc>
        <w:tc>
          <w:tcPr>
            <w:tcW w:type="dxa" w:w="2160"/>
          </w:tcPr>
          <w:p>
            <w:r>
              <w:t>Analyzing and interpreting data</w:t>
            </w:r>
          </w:p>
        </w:tc>
        <w:tc>
          <w:tcPr>
            <w:tcW w:type="dxa" w:w="2160"/>
          </w:tcPr>
          <w:p>
            <w:r>
              <w:t>Write analytical reports interpreting data sets, using appropriate language and formatting for clarity.</w:t>
              <w:br/>
              <w:t>Discuss methodologies and findings in academic and professional contexts, supporting claims with evidence.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Summarizing and paraphrasing articles</w:t>
            </w:r>
          </w:p>
        </w:tc>
        <w:tc>
          <w:tcPr>
            <w:tcW w:type="dxa" w:w="2160"/>
          </w:tcPr>
          <w:p>
            <w:r>
              <w:t>Develop skills in summarizing and paraphrasing complex articles, maintaining the original meaning while using varied language.</w:t>
              <w:br/>
              <w:t>Practice synthesizing information from multiple sources for cohesive writing.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Professional writing</w:t>
            </w:r>
          </w:p>
        </w:tc>
        <w:tc>
          <w:tcPr>
            <w:tcW w:type="dxa" w:w="2160"/>
          </w:tcPr>
          <w:p>
            <w:r>
              <w:t>Create various forms of professional writing, including reports, proposals, and business correspondence.</w:t>
              <w:br/>
              <w:t>Employ appropriate tone, style, and structure in written communication for specific audiences.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Advanced email writing</w:t>
            </w:r>
          </w:p>
        </w:tc>
        <w:tc>
          <w:tcPr>
            <w:tcW w:type="dxa" w:w="2160"/>
          </w:tcPr>
          <w:p>
            <w:r>
              <w:t>Compose advanced emails for different professional contexts, utilizing formal language and appropriate formats.</w:t>
              <w:br/>
              <w:t>Practice writing emails that convey complex information clearly and concisely.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Listening</w:t>
            </w:r>
          </w:p>
        </w:tc>
        <w:tc>
          <w:tcPr>
            <w:tcW w:type="dxa" w:w="2160"/>
          </w:tcPr>
          <w:p>
            <w:r>
              <w:t>Global issues</w:t>
            </w:r>
          </w:p>
        </w:tc>
        <w:tc>
          <w:tcPr>
            <w:tcW w:type="dxa" w:w="2160"/>
          </w:tcPr>
          <w:p>
            <w:r>
              <w:t>Understand and analyze discussions on global issues, identifying key arguments and perspectives.</w:t>
              <w:br/>
              <w:t>Engage in debates about the implications of global issues, using relevant vocabulary.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Interviews</w:t>
            </w:r>
          </w:p>
        </w:tc>
        <w:tc>
          <w:tcPr>
            <w:tcW w:type="dxa" w:w="2160"/>
          </w:tcPr>
          <w:p>
            <w:r>
              <w:t>Listen to interviews with experts and thought leaders, summarizing key points and insights.</w:t>
              <w:br/>
              <w:t>Discuss the implications of their views on current topics, enhancing critical listening skills.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Mental health video</w:t>
            </w:r>
          </w:p>
        </w:tc>
        <w:tc>
          <w:tcPr>
            <w:tcW w:type="dxa" w:w="2160"/>
          </w:tcPr>
          <w:p>
            <w:r>
              <w:t>Analyze videos on mental health topics, discussing the importance of awareness and resources.</w:t>
              <w:br/>
              <w:t>Engage in discussions about mental health stigmas and support systems, using appropriate terminology.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History and culture</w:t>
            </w:r>
          </w:p>
        </w:tc>
        <w:tc>
          <w:tcPr>
            <w:tcW w:type="dxa" w:w="2160"/>
          </w:tcPr>
          <w:p>
            <w:r>
              <w:t>Listen to discussions on historical and cultural topics, identifying significant events and their impacts.</w:t>
              <w:br/>
              <w:t>Analyze the relationship between history and culture, engaging in reflective discussions.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Grammar</w:t>
            </w:r>
          </w:p>
        </w:tc>
        <w:tc>
          <w:tcPr>
            <w:tcW w:type="dxa" w:w="2160"/>
          </w:tcPr>
          <w:p>
            <w:r>
              <w:t>Ellipsis</w:t>
            </w:r>
          </w:p>
        </w:tc>
        <w:tc>
          <w:tcPr>
            <w:tcW w:type="dxa" w:w="2160"/>
          </w:tcPr>
          <w:p>
            <w:r>
              <w:t>Understand and use ellipsis to create concise sentences while maintaining clarity.</w:t>
              <w:br/>
              <w:t>Practice writing and speaking exercises that effectively utilize ellipsis.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Avoiding repetition</w:t>
            </w:r>
          </w:p>
        </w:tc>
        <w:tc>
          <w:tcPr>
            <w:tcW w:type="dxa" w:w="2160"/>
          </w:tcPr>
          <w:p>
            <w:r>
              <w:t>Develop skills in avoiding repetition in writing and speaking, using synonyms and varied structures.</w:t>
              <w:br/>
              <w:t>Engage in editing exercises to refine language for precision and clarity.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Emphasis: cleft sentences, inversion and auxiliaries</w:t>
            </w:r>
          </w:p>
        </w:tc>
        <w:tc>
          <w:tcPr>
            <w:tcW w:type="dxa" w:w="2160"/>
          </w:tcPr>
          <w:p>
            <w:r>
              <w:t>Use cleft sentences to emphasize particular elements of a sentence.</w:t>
              <w:br/>
              <w:t>Practice inversion and auxiliary usage for emphasis and stylistic variation.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Inversion after negative adverbials</w:t>
            </w:r>
          </w:p>
        </w:tc>
        <w:tc>
          <w:tcPr>
            <w:tcW w:type="dxa" w:w="2160"/>
          </w:tcPr>
          <w:p>
            <w:r>
              <w:t>Understand the rules governing inversion after negative adverbials, applying them in writing and speaking.</w:t>
              <w:br/>
              <w:t>Engage in exercises that incorporate inversion for stylistic effect.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Inversion and conditionals</w:t>
            </w:r>
          </w:p>
        </w:tc>
        <w:tc>
          <w:tcPr>
            <w:tcW w:type="dxa" w:w="2160"/>
          </w:tcPr>
          <w:p>
            <w:r>
              <w:t>Analyze the use of inversion in conditional sentences to convey complex meanings.</w:t>
              <w:br/>
              <w:t>Practice forming sentences that combine inversion with various conditional forms.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If conditionals (all types)</w:t>
            </w:r>
          </w:p>
        </w:tc>
        <w:tc>
          <w:tcPr>
            <w:tcW w:type="dxa" w:w="2160"/>
          </w:tcPr>
          <w:p>
            <w:r>
              <w:t>Understand and apply all types of if conditionals in discussions of real and hypothetical situations.</w:t>
              <w:br/>
              <w:t>Practice crafting sentences that utilize different conditional forms accurately.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Passive/Active</w:t>
            </w:r>
          </w:p>
        </w:tc>
        <w:tc>
          <w:tcPr>
            <w:tcW w:type="dxa" w:w="2160"/>
          </w:tcPr>
          <w:p>
            <w:r>
              <w:t>Differentiate between passive and active voice, understanding their applications in various contexts.</w:t>
              <w:br/>
              <w:t>Practice converting sentences between passive and active voice for clarity and emphasis.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Indirect/direct speech</w:t>
            </w:r>
          </w:p>
        </w:tc>
        <w:tc>
          <w:tcPr>
            <w:tcW w:type="dxa" w:w="2160"/>
          </w:tcPr>
          <w:p>
            <w:r>
              <w:t>Understand and practice using direct and indirect speech in reporting conversations and ideas.</w:t>
              <w:br/>
              <w:t>Engage in exercises that require converting between direct and indirect forms effectively.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Review of B1/B2 grammar lessons</w:t>
            </w:r>
          </w:p>
        </w:tc>
        <w:tc>
          <w:tcPr>
            <w:tcW w:type="dxa" w:w="2160"/>
          </w:tcPr>
          <w:p>
            <w:r>
              <w:t>Review and reinforce key grammar concepts from B1/B2 levels through integrated activities.</w:t>
              <w:br/>
              <w:t>Apply learned grammar rules in complex writing and speaking tasks.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Grammar assessment </w:t>
            </w:r>
          </w:p>
        </w:tc>
        <w:tc>
          <w:tcPr>
            <w:tcW w:type="dxa" w:w="2160"/>
          </w:tcPr>
          <w:p>
            <w:r>
              <w:t>Demonstrate mastery of advanced grammar concepts through practical assessments and exercises.</w:t>
              <w:br/>
              <w:t>Apply grammar skills effectively in all language use contexts.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Comprehensive</w:t>
            </w:r>
          </w:p>
        </w:tc>
        <w:tc>
          <w:tcPr>
            <w:tcW w:type="dxa" w:w="2160"/>
          </w:tcPr>
          <w:p>
            <w:r>
              <w:t>Review of B1/B2</w:t>
            </w:r>
          </w:p>
        </w:tc>
        <w:tc>
          <w:tcPr>
            <w:tcW w:type="dxa" w:w="2160"/>
          </w:tcPr>
          <w:p>
            <w:r>
              <w:t>Consolidate knowledge from B1 and B2 levels, revisiting key vocabulary, grammar, and skills through integrated activities.</w:t>
              <w:br/>
              <w:t>Apply B1/B2 concepts in reading, writing, speaking, and listening exercises to reinforce learning.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Technology</w:t>
            </w:r>
          </w:p>
        </w:tc>
        <w:tc>
          <w:tcPr>
            <w:tcW w:type="dxa" w:w="2160"/>
          </w:tcPr>
          <w:p>
            <w:r>
              <w:t>Discuss the impact of technology on society, using advanced vocabulary and critical thinking.</w:t>
              <w:br/>
              <w:t>Analyze texts related to technological advancements and their ethical implications.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Health and well-being</w:t>
            </w:r>
          </w:p>
        </w:tc>
        <w:tc>
          <w:tcPr>
            <w:tcW w:type="dxa" w:w="2160"/>
          </w:tcPr>
          <w:p>
            <w:r>
              <w:t>Engage in discussions about health and well-being, exploring concepts of mental and physical health.</w:t>
              <w:br/>
              <w:t>Analyze texts that discuss health topics, evaluating sources of information.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Environmental issues</w:t>
            </w:r>
          </w:p>
        </w:tc>
        <w:tc>
          <w:tcPr>
            <w:tcW w:type="dxa" w:w="2160"/>
          </w:tcPr>
          <w:p>
            <w:r>
              <w:t>Understand and discuss environmental challenges, using relevant vocabulary and concepts.</w:t>
              <w:br/>
              <w:t>Analyze texts related to sustainability and environmental responsibility.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Artificial Intelligience</w:t>
            </w:r>
          </w:p>
        </w:tc>
        <w:tc>
          <w:tcPr>
            <w:tcW w:type="dxa" w:w="2160"/>
          </w:tcPr>
          <w:p>
            <w:r>
              <w:t>Explore the implications of artificial intelligence in various sectors, discussing ethical considerations and future trends.</w:t>
              <w:br/>
              <w:t>Engage in debates about the potential benefits and risks of AI technologies.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Society</w:t>
            </w:r>
          </w:p>
        </w:tc>
        <w:tc>
          <w:tcPr>
            <w:tcW w:type="dxa" w:w="2160"/>
          </w:tcPr>
          <w:p>
            <w:r>
              <w:t>Discuss societal structures and issues, engaging with texts that explore social dynamics and change.</w:t>
              <w:br/>
              <w:t>Analyze the role of individuals in shaping society and cultural norms.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Media and communication</w:t>
            </w:r>
          </w:p>
        </w:tc>
        <w:tc>
          <w:tcPr>
            <w:tcW w:type="dxa" w:w="2160"/>
          </w:tcPr>
          <w:p>
            <w:r>
              <w:t>Analyze the role of media in communication, discussing its impact on public opinion and societal values.</w:t>
              <w:br/>
              <w:t>Engage in discussions about media literacy and the importance of critical analysis of information.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Education / learning</w:t>
            </w:r>
          </w:p>
        </w:tc>
        <w:tc>
          <w:tcPr>
            <w:tcW w:type="dxa" w:w="2160"/>
          </w:tcPr>
          <w:p>
            <w:r>
              <w:t>Discuss current trends in education and learning methodologies, using appropriate vocabulary.</w:t>
              <w:br/>
              <w:t>Analyze educational texts and policies, evaluating their effectiveness and impact.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Ethics</w:t>
            </w:r>
          </w:p>
        </w:tc>
        <w:tc>
          <w:tcPr>
            <w:tcW w:type="dxa" w:w="2160"/>
          </w:tcPr>
          <w:p>
            <w:r>
              <w:t>Engage in discussions about ethical dilemmas in various contexts, using advanced language and reasoning.</w:t>
              <w:br/>
              <w:t>Analyze texts that explore ethical considerations in personal and professional situations.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C1/C2 exit test + review</w:t>
            </w:r>
          </w:p>
        </w:tc>
        <w:tc>
          <w:tcPr>
            <w:tcW w:type="dxa" w:w="2160"/>
          </w:tcPr>
          <w:p>
            <w:r>
              <w:t>Demonstrate understanding of key concepts learned at the C1/C2 level through integrated assessment activities.</w:t>
              <w:br/>
              <w:t>Apply knowledge across all four skills in preparation for advanced language proficiency.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